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F9EB0" w14:textId="1D1CA630" w:rsidR="000A5C97" w:rsidRDefault="00D95F65" w:rsidP="00D95F65">
      <w:pPr>
        <w:pStyle w:val="Heading1"/>
      </w:pPr>
      <w:r>
        <w:rPr>
          <w:color w:val="auto"/>
          <w:sz w:val="48"/>
          <w:szCs w:val="48"/>
        </w:rPr>
        <w:t xml:space="preserve">Movie </w:t>
      </w:r>
      <w:proofErr w:type="spellStart"/>
      <w:r>
        <w:rPr>
          <w:color w:val="auto"/>
          <w:sz w:val="48"/>
          <w:szCs w:val="48"/>
        </w:rPr>
        <w:t>budgee</w:t>
      </w:r>
      <w:proofErr w:type="spellEnd"/>
    </w:p>
    <w:p w14:paraId="2CF773F2" w14:textId="34A80986" w:rsidR="000A5C97" w:rsidRPr="00D95F65" w:rsidRDefault="00000000">
      <w:pPr>
        <w:pStyle w:val="Heading1"/>
        <w:rPr>
          <w:color w:val="auto"/>
        </w:rPr>
      </w:pPr>
      <w:r w:rsidRPr="00D95F65">
        <w:rPr>
          <w:color w:val="auto"/>
        </w:rPr>
        <w:t xml:space="preserve">Full Source Code </w:t>
      </w:r>
    </w:p>
    <w:p w14:paraId="2C27D29F" w14:textId="77777777" w:rsidR="000A5C97" w:rsidRDefault="00000000">
      <w:r>
        <w:rPr>
          <w:rFonts w:ascii="Courier New" w:hAnsi="Courier New"/>
          <w:sz w:val="20"/>
        </w:rPr>
        <w:t>movies = [</w:t>
      </w:r>
      <w:r>
        <w:rPr>
          <w:rFonts w:ascii="Courier New" w:hAnsi="Courier New"/>
          <w:sz w:val="20"/>
        </w:rPr>
        <w:br/>
        <w:t xml:space="preserve"> ("Eternal Sunshine of the Spotless Mind", 20000000),</w:t>
      </w:r>
      <w:r>
        <w:rPr>
          <w:rFonts w:ascii="Courier New" w:hAnsi="Courier New"/>
          <w:sz w:val="20"/>
        </w:rPr>
        <w:br/>
        <w:t xml:space="preserve"> ("Memento", 9000000),</w:t>
      </w:r>
      <w:r>
        <w:rPr>
          <w:rFonts w:ascii="Courier New" w:hAnsi="Courier New"/>
          <w:sz w:val="20"/>
        </w:rPr>
        <w:br/>
        <w:t xml:space="preserve"> ("Requiem for a Dream", 4500000),</w:t>
      </w:r>
      <w:r>
        <w:rPr>
          <w:rFonts w:ascii="Courier New" w:hAnsi="Courier New"/>
          <w:sz w:val="20"/>
        </w:rPr>
        <w:br/>
        <w:t xml:space="preserve"> ("Pirates of the Caribbean: On Stranger Tides", 379000000),</w:t>
      </w:r>
      <w:r>
        <w:rPr>
          <w:rFonts w:ascii="Courier New" w:hAnsi="Courier New"/>
          <w:sz w:val="20"/>
        </w:rPr>
        <w:br/>
        <w:t xml:space="preserve"> ("Avengers: Age of Ultron", 365000000),</w:t>
      </w:r>
      <w:r>
        <w:rPr>
          <w:rFonts w:ascii="Courier New" w:hAnsi="Courier New"/>
          <w:sz w:val="20"/>
        </w:rPr>
        <w:br/>
        <w:t xml:space="preserve"> ("Avengers: Endgame", 356000000),</w:t>
      </w:r>
      <w:r>
        <w:rPr>
          <w:rFonts w:ascii="Courier New" w:hAnsi="Courier New"/>
          <w:sz w:val="20"/>
        </w:rPr>
        <w:br/>
        <w:t xml:space="preserve"> ("Incredibles 2", 200000000)</w:t>
      </w:r>
      <w:r>
        <w:rPr>
          <w:rFonts w:ascii="Courier New" w:hAnsi="Courier New"/>
          <w:sz w:val="20"/>
        </w:rPr>
        <w:br/>
        <w:t>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want = input("you want to add or not")</w:t>
      </w:r>
      <w:r>
        <w:rPr>
          <w:rFonts w:ascii="Courier New" w:hAnsi="Courier New"/>
          <w:sz w:val="20"/>
        </w:rPr>
        <w:br/>
        <w:t>if want =="yes":</w:t>
      </w:r>
      <w:r>
        <w:rPr>
          <w:rFonts w:ascii="Courier New" w:hAnsi="Courier New"/>
          <w:sz w:val="20"/>
        </w:rPr>
        <w:br/>
        <w:t xml:space="preserve">    num = int(input("how many movie you want to add"))</w:t>
      </w:r>
      <w:r>
        <w:rPr>
          <w:rFonts w:ascii="Courier New" w:hAnsi="Courier New"/>
          <w:sz w:val="20"/>
        </w:rPr>
        <w:br/>
        <w:t xml:space="preserve">    for i in range(num):</w:t>
      </w:r>
      <w:r>
        <w:rPr>
          <w:rFonts w:ascii="Courier New" w:hAnsi="Courier New"/>
          <w:sz w:val="20"/>
        </w:rPr>
        <w:br/>
        <w:t xml:space="preserve">        movie = input("enter movie name")</w:t>
      </w:r>
      <w:r>
        <w:rPr>
          <w:rFonts w:ascii="Courier New" w:hAnsi="Courier New"/>
          <w:sz w:val="20"/>
        </w:rPr>
        <w:br/>
        <w:t xml:space="preserve">        budget = int(input("enter budget"))</w:t>
      </w:r>
      <w:r>
        <w:rPr>
          <w:rFonts w:ascii="Courier New" w:hAnsi="Courier New"/>
          <w:sz w:val="20"/>
        </w:rPr>
        <w:br/>
        <w:t xml:space="preserve">        movies.append((movie,budget))</w:t>
      </w:r>
      <w:r>
        <w:rPr>
          <w:rFonts w:ascii="Courier New" w:hAnsi="Courier New"/>
          <w:sz w:val="20"/>
        </w:rPr>
        <w:br/>
        <w:t>elif want == "no":</w:t>
      </w:r>
      <w:r>
        <w:rPr>
          <w:rFonts w:ascii="Courier New" w:hAnsi="Courier New"/>
          <w:sz w:val="20"/>
        </w:rPr>
        <w:br/>
        <w:t xml:space="preserve">    print("as you wish")</w:t>
      </w:r>
      <w:r>
        <w:rPr>
          <w:rFonts w:ascii="Courier New" w:hAnsi="Courier New"/>
          <w:sz w:val="20"/>
        </w:rPr>
        <w:br/>
        <w:t xml:space="preserve">    exit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total_budget = 0</w:t>
      </w:r>
      <w:r>
        <w:rPr>
          <w:rFonts w:ascii="Courier New" w:hAnsi="Courier New"/>
          <w:sz w:val="20"/>
        </w:rPr>
        <w:br/>
        <w:t xml:space="preserve">for movie,budget in movies:  </w:t>
      </w:r>
      <w:r>
        <w:rPr>
          <w:rFonts w:ascii="Courier New" w:hAnsi="Courier New"/>
          <w:sz w:val="20"/>
        </w:rPr>
        <w:br/>
        <w:t xml:space="preserve">    total_budget = total_budget + budget</w:t>
      </w:r>
      <w:r>
        <w:rPr>
          <w:rFonts w:ascii="Courier New" w:hAnsi="Courier New"/>
          <w:sz w:val="20"/>
        </w:rPr>
        <w:br/>
        <w:t xml:space="preserve">    average = total_budget / len(movies)</w:t>
      </w:r>
      <w:r>
        <w:rPr>
          <w:rFonts w:ascii="Courier New" w:hAnsi="Courier New"/>
          <w:sz w:val="20"/>
        </w:rPr>
        <w:br/>
        <w:t xml:space="preserve">print("total expense is :" ,total_budget)  </w:t>
      </w:r>
      <w:r>
        <w:rPr>
          <w:rFonts w:ascii="Courier New" w:hAnsi="Courier New"/>
          <w:sz w:val="20"/>
        </w:rPr>
        <w:br/>
        <w:t>print("average is :",average)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for movie,budget in movies:  </w:t>
      </w:r>
      <w:r>
        <w:rPr>
          <w:rFonts w:ascii="Courier New" w:hAnsi="Courier New"/>
          <w:sz w:val="20"/>
        </w:rPr>
        <w:br/>
        <w:t xml:space="preserve">   if budget &gt; average:</w:t>
      </w:r>
      <w:r>
        <w:rPr>
          <w:rFonts w:ascii="Courier New" w:hAnsi="Courier New"/>
          <w:sz w:val="20"/>
        </w:rPr>
        <w:br/>
        <w:t xml:space="preserve">       print(f"movie {movie} and budget greater than average is {budget}")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>count = 0</w:t>
      </w:r>
      <w:r>
        <w:rPr>
          <w:rFonts w:ascii="Courier New" w:hAnsi="Courier New"/>
          <w:sz w:val="20"/>
        </w:rPr>
        <w:br/>
        <w:t xml:space="preserve">for movie,budget in movies:  </w:t>
      </w:r>
      <w:r>
        <w:rPr>
          <w:rFonts w:ascii="Courier New" w:hAnsi="Courier New"/>
          <w:sz w:val="20"/>
        </w:rPr>
        <w:br/>
        <w:t xml:space="preserve">   if budget &gt; average: </w:t>
      </w:r>
      <w:r>
        <w:rPr>
          <w:rFonts w:ascii="Courier New" w:hAnsi="Courier New"/>
          <w:sz w:val="20"/>
        </w:rPr>
        <w:br/>
        <w:t xml:space="preserve">        print(f"Movie {movie} has budget {budget}, which is {budget - average} higher than the average {average}")</w:t>
      </w:r>
      <w:r>
        <w:rPr>
          <w:rFonts w:ascii="Courier New" w:hAnsi="Courier New"/>
          <w:sz w:val="20"/>
        </w:rPr>
        <w:br/>
        <w:t xml:space="preserve">        count += 1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</w:t>
      </w:r>
      <w:r>
        <w:rPr>
          <w:rFonts w:ascii="Courier New" w:hAnsi="Courier New"/>
          <w:sz w:val="20"/>
        </w:rPr>
        <w:br/>
        <w:t>print(f"number of movie above average is : {count}")</w:t>
      </w:r>
      <w:r>
        <w:rPr>
          <w:rFonts w:ascii="Courier New" w:hAnsi="Courier New"/>
          <w:sz w:val="20"/>
        </w:rPr>
        <w:br/>
      </w:r>
    </w:p>
    <w:p w14:paraId="6F204352" w14:textId="77777777" w:rsidR="00D95F65" w:rsidRDefault="00D95F65" w:rsidP="00D95F65">
      <w:pPr>
        <w:pStyle w:val="Heading1"/>
      </w:pPr>
      <w:r w:rsidRPr="00D95F65">
        <w:rPr>
          <w:color w:val="auto"/>
        </w:rPr>
        <w:t>How the Code Works</w:t>
      </w:r>
    </w:p>
    <w:p w14:paraId="43C3905B" w14:textId="77777777" w:rsidR="00D95F65" w:rsidRDefault="00D95F65" w:rsidP="00D95F65">
      <w:r>
        <w:t>1. The program starts with a predefined list called `movies`. Each item is a tuple: (</w:t>
      </w:r>
      <w:proofErr w:type="spellStart"/>
      <w:r>
        <w:t>movie_name</w:t>
      </w:r>
      <w:proofErr w:type="spellEnd"/>
      <w:r>
        <w:t>, budget).</w:t>
      </w:r>
    </w:p>
    <w:p w14:paraId="4085DEBB" w14:textId="77777777" w:rsidR="00D95F65" w:rsidRDefault="00D95F65" w:rsidP="00D95F65">
      <w:r>
        <w:t>2. It asks the user: "you want to add or not". If the user types "yes", it asks how many movies to add.</w:t>
      </w:r>
    </w:p>
    <w:p w14:paraId="6ABE8672" w14:textId="77777777" w:rsidR="00D95F65" w:rsidRDefault="00D95F65" w:rsidP="00D95F65">
      <w:r>
        <w:t xml:space="preserve">3. When adding movies, for each one it asks for the title (`movie`) and the `budget`, then appends </w:t>
      </w:r>
      <w:proofErr w:type="gramStart"/>
      <w:r>
        <w:t>`(</w:t>
      </w:r>
      <w:proofErr w:type="gramEnd"/>
      <w:r>
        <w:t xml:space="preserve">movie, </w:t>
      </w:r>
      <w:proofErr w:type="gramStart"/>
      <w:r>
        <w:t>budget)`</w:t>
      </w:r>
      <w:proofErr w:type="gramEnd"/>
      <w:r>
        <w:t xml:space="preserve"> to the list.</w:t>
      </w:r>
    </w:p>
    <w:p w14:paraId="2A38AD70" w14:textId="77777777" w:rsidR="00D95F65" w:rsidRDefault="00D95F65" w:rsidP="00D95F65">
      <w:r>
        <w:t>4. If the user types "no", it prints "as you wish" and then intends to exit (note: this should be `</w:t>
      </w:r>
      <w:proofErr w:type="gramStart"/>
      <w:r>
        <w:t>exit(</w:t>
      </w:r>
      <w:proofErr w:type="gramEnd"/>
      <w:r>
        <w:t>)` to actually stop).</w:t>
      </w:r>
    </w:p>
    <w:p w14:paraId="5B627C59" w14:textId="77777777" w:rsidR="00D95F65" w:rsidRDefault="00D95F65" w:rsidP="00D95F65">
      <w:r>
        <w:t>5. It initializes `</w:t>
      </w:r>
      <w:proofErr w:type="spellStart"/>
      <w:r>
        <w:t>total_budget</w:t>
      </w:r>
      <w:proofErr w:type="spellEnd"/>
      <w:r>
        <w:t xml:space="preserve"> = 0`.</w:t>
      </w:r>
    </w:p>
    <w:p w14:paraId="6C495A4A" w14:textId="77777777" w:rsidR="00D95F65" w:rsidRDefault="00D95F65" w:rsidP="00D95F65">
      <w:r>
        <w:t xml:space="preserve">6. It loops through all </w:t>
      </w:r>
      <w:proofErr w:type="gramStart"/>
      <w:r>
        <w:t>`(</w:t>
      </w:r>
      <w:proofErr w:type="gramEnd"/>
      <w:r>
        <w:t xml:space="preserve">movie, </w:t>
      </w:r>
      <w:proofErr w:type="gramStart"/>
      <w:r>
        <w:t>budget)`</w:t>
      </w:r>
      <w:proofErr w:type="gramEnd"/>
      <w:r>
        <w:t xml:space="preserve"> pairs in `movies` and keeps adding each `budget` to `</w:t>
      </w:r>
      <w:proofErr w:type="spellStart"/>
      <w:r>
        <w:t>total_budget</w:t>
      </w:r>
      <w:proofErr w:type="spellEnd"/>
      <w:r>
        <w:t>`.</w:t>
      </w:r>
    </w:p>
    <w:p w14:paraId="5519C1AB" w14:textId="77777777" w:rsidR="00D95F65" w:rsidRDefault="00D95F65" w:rsidP="00D95F65">
      <w:r>
        <w:t xml:space="preserve">7. Inside the same loop, it computes `average = </w:t>
      </w:r>
      <w:proofErr w:type="spellStart"/>
      <w:r>
        <w:t>total_budget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(movies)`. (This keeps recomputing the average each iteration; the final value after the loop finishes is the overall average.)</w:t>
      </w:r>
    </w:p>
    <w:p w14:paraId="58278F77" w14:textId="77777777" w:rsidR="00D95F65" w:rsidRDefault="00D95F65" w:rsidP="00D95F65">
      <w:r>
        <w:t>8. It prints the final `</w:t>
      </w:r>
      <w:proofErr w:type="spellStart"/>
      <w:r>
        <w:t>total_budget</w:t>
      </w:r>
      <w:proofErr w:type="spellEnd"/>
      <w:r>
        <w:t>` and the `average`.</w:t>
      </w:r>
    </w:p>
    <w:p w14:paraId="00B7B9FA" w14:textId="77777777" w:rsidR="00D95F65" w:rsidRDefault="00D95F65" w:rsidP="00D95F65">
      <w:r>
        <w:t>9. Next, it loops through the movies again and prints those where `budget &gt; average` (i.e., budgets above the average).</w:t>
      </w:r>
    </w:p>
    <w:p w14:paraId="236654F5" w14:textId="77777777" w:rsidR="00D95F65" w:rsidRDefault="00D95F65" w:rsidP="00D95F65">
      <w:r>
        <w:t>10. It sets `count = 0` and does another loop through the movies.</w:t>
      </w:r>
    </w:p>
    <w:p w14:paraId="27D60A22" w14:textId="77777777" w:rsidR="00D95F65" w:rsidRDefault="00D95F65" w:rsidP="00D95F65">
      <w:r>
        <w:t>11. For each movie with `budget &gt; average`, it prints how much higher the budget is compared to the average and increments `count`.</w:t>
      </w:r>
    </w:p>
    <w:p w14:paraId="594F7222" w14:textId="77777777" w:rsidR="00D95F65" w:rsidRDefault="00D95F65" w:rsidP="00D95F65">
      <w:r>
        <w:t>12. Finally, it prints how many movies were above the average using `count`.</w:t>
      </w:r>
    </w:p>
    <w:p w14:paraId="569AAA4D" w14:textId="2D822A3B" w:rsidR="000A5C97" w:rsidRDefault="000A5C97"/>
    <w:sectPr w:rsidR="000A5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794154">
    <w:abstractNumId w:val="8"/>
  </w:num>
  <w:num w:numId="2" w16cid:durableId="1407722007">
    <w:abstractNumId w:val="6"/>
  </w:num>
  <w:num w:numId="3" w16cid:durableId="2083406105">
    <w:abstractNumId w:val="5"/>
  </w:num>
  <w:num w:numId="4" w16cid:durableId="1044675731">
    <w:abstractNumId w:val="4"/>
  </w:num>
  <w:num w:numId="5" w16cid:durableId="1347975594">
    <w:abstractNumId w:val="7"/>
  </w:num>
  <w:num w:numId="6" w16cid:durableId="2015767539">
    <w:abstractNumId w:val="3"/>
  </w:num>
  <w:num w:numId="7" w16cid:durableId="1474180917">
    <w:abstractNumId w:val="2"/>
  </w:num>
  <w:num w:numId="8" w16cid:durableId="595284384">
    <w:abstractNumId w:val="1"/>
  </w:num>
  <w:num w:numId="9" w16cid:durableId="86062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C97"/>
    <w:rsid w:val="0012161D"/>
    <w:rsid w:val="0015074B"/>
    <w:rsid w:val="0029639D"/>
    <w:rsid w:val="00326F90"/>
    <w:rsid w:val="00AA1D8D"/>
    <w:rsid w:val="00B47730"/>
    <w:rsid w:val="00CB0664"/>
    <w:rsid w:val="00D95F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C08D9"/>
  <w14:defaultImageDpi w14:val="300"/>
  <w15:docId w15:val="{5633E08D-14D5-4CF1-87AD-F7186BE5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2025-09-01T07:00:00Z</dcterms:modified>
  <cp:category/>
</cp:coreProperties>
</file>