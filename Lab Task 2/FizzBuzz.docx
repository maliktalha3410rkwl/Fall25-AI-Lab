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B77691" w14:textId="1B46071D" w:rsidR="008451C6" w:rsidRDefault="00F17DD8" w:rsidP="00F17DD8">
      <w:pPr>
        <w:pStyle w:val="Heading1"/>
      </w:pPr>
      <w:proofErr w:type="spellStart"/>
      <w:r w:rsidRPr="00F17DD8">
        <w:rPr>
          <w:color w:val="auto"/>
          <w:sz w:val="56"/>
          <w:szCs w:val="56"/>
        </w:rPr>
        <w:t>fizzbuzz</w:t>
      </w:r>
      <w:proofErr w:type="spellEnd"/>
      <w:r>
        <w:br/>
      </w:r>
      <w:r w:rsidRPr="00F17DD8">
        <w:rPr>
          <w:color w:val="auto"/>
        </w:rPr>
        <w:t xml:space="preserve">Full Source Code </w:t>
      </w:r>
    </w:p>
    <w:p w14:paraId="114C742B" w14:textId="77777777" w:rsidR="008451C6" w:rsidRDefault="00000000">
      <w:r>
        <w:rPr>
          <w:rFonts w:ascii="Courier New" w:hAnsi="Courier New"/>
          <w:sz w:val="20"/>
        </w:rPr>
        <w:t>import random</w:t>
      </w:r>
      <w:r>
        <w:rPr>
          <w:rFonts w:ascii="Courier New" w:hAnsi="Courier New"/>
          <w:sz w:val="20"/>
        </w:rPr>
        <w:br/>
        <w:t>def buzfuz():</w:t>
      </w:r>
      <w:r>
        <w:rPr>
          <w:rFonts w:ascii="Courier New" w:hAnsi="Courier New"/>
          <w:sz w:val="20"/>
        </w:rPr>
        <w:br/>
        <w:t xml:space="preserve">    number = random.randint(1,100)</w:t>
      </w:r>
      <w:r>
        <w:rPr>
          <w:rFonts w:ascii="Courier New" w:hAnsi="Courier New"/>
          <w:sz w:val="20"/>
        </w:rPr>
        <w:br/>
        <w:t xml:space="preserve">    while True:</w:t>
      </w:r>
      <w:r>
        <w:rPr>
          <w:rFonts w:ascii="Courier New" w:hAnsi="Courier New"/>
          <w:sz w:val="20"/>
        </w:rPr>
        <w:br/>
        <w:t xml:space="preserve">        print(number)</w:t>
      </w:r>
      <w:r>
        <w:rPr>
          <w:rFonts w:ascii="Courier New" w:hAnsi="Courier New"/>
          <w:sz w:val="20"/>
        </w:rPr>
        <w:br/>
        <w:t xml:space="preserve">        print("tell me its fizz if divide by 3 or buzz if divide by 5 or if it divide by 3 and 5 then write fizzbuzz either none " )</w:t>
      </w:r>
      <w:r>
        <w:rPr>
          <w:rFonts w:ascii="Courier New" w:hAnsi="Courier New"/>
          <w:sz w:val="20"/>
        </w:rPr>
        <w:br/>
        <w:t xml:space="preserve">        </w:t>
      </w:r>
      <w:r>
        <w:rPr>
          <w:rFonts w:ascii="Courier New" w:hAnsi="Courier New"/>
          <w:sz w:val="20"/>
        </w:rPr>
        <w:br/>
        <w:t xml:space="preserve">        user = input("buzz or fizz or fizzbuzz or none")</w:t>
      </w:r>
      <w:r>
        <w:rPr>
          <w:rFonts w:ascii="Courier New" w:hAnsi="Courier New"/>
          <w:sz w:val="20"/>
        </w:rPr>
        <w:br/>
        <w:t xml:space="preserve">       </w:t>
      </w:r>
      <w:r>
        <w:rPr>
          <w:rFonts w:ascii="Courier New" w:hAnsi="Courier New"/>
          <w:sz w:val="20"/>
        </w:rPr>
        <w:br/>
        <w:t xml:space="preserve">        if number % 5 == 0 and number % 3 == 0:</w:t>
      </w:r>
      <w:r>
        <w:rPr>
          <w:rFonts w:ascii="Courier New" w:hAnsi="Courier New"/>
          <w:sz w:val="20"/>
        </w:rPr>
        <w:br/>
        <w:t xml:space="preserve">            correct  = "fizzbuzz"</w:t>
      </w:r>
      <w:r>
        <w:rPr>
          <w:rFonts w:ascii="Courier New" w:hAnsi="Courier New"/>
          <w:sz w:val="20"/>
        </w:rPr>
        <w:br/>
        <w:t xml:space="preserve">        elif number % 3 == 0 :</w:t>
      </w:r>
      <w:r>
        <w:rPr>
          <w:rFonts w:ascii="Courier New" w:hAnsi="Courier New"/>
          <w:sz w:val="20"/>
        </w:rPr>
        <w:br/>
        <w:t xml:space="preserve">            correct  = "fizz"</w:t>
      </w:r>
      <w:r>
        <w:rPr>
          <w:rFonts w:ascii="Courier New" w:hAnsi="Courier New"/>
          <w:sz w:val="20"/>
        </w:rPr>
        <w:br/>
        <w:t xml:space="preserve">        elif number % 5 == 0:</w:t>
      </w:r>
      <w:r>
        <w:rPr>
          <w:rFonts w:ascii="Courier New" w:hAnsi="Courier New"/>
          <w:sz w:val="20"/>
        </w:rPr>
        <w:br/>
        <w:t xml:space="preserve">            correct  = "buzz"</w:t>
      </w:r>
      <w:r>
        <w:rPr>
          <w:rFonts w:ascii="Courier New" w:hAnsi="Courier New"/>
          <w:sz w:val="20"/>
        </w:rPr>
        <w:br/>
        <w:t xml:space="preserve">        else:</w:t>
      </w:r>
      <w:r>
        <w:rPr>
          <w:rFonts w:ascii="Courier New" w:hAnsi="Courier New"/>
          <w:sz w:val="20"/>
        </w:rPr>
        <w:br/>
        <w:t xml:space="preserve">            correct = "none" </w:t>
      </w:r>
      <w:r>
        <w:rPr>
          <w:rFonts w:ascii="Courier New" w:hAnsi="Courier New"/>
          <w:sz w:val="20"/>
        </w:rPr>
        <w:br/>
        <w:t xml:space="preserve">        </w:t>
      </w:r>
      <w:r>
        <w:rPr>
          <w:rFonts w:ascii="Courier New" w:hAnsi="Courier New"/>
          <w:sz w:val="20"/>
        </w:rPr>
        <w:br/>
        <w:t xml:space="preserve">        if user == correct:</w:t>
      </w:r>
      <w:r>
        <w:rPr>
          <w:rFonts w:ascii="Courier New" w:hAnsi="Courier New"/>
          <w:sz w:val="20"/>
        </w:rPr>
        <w:br/>
        <w:t xml:space="preserve">            print("Correct! It is", correct)</w:t>
      </w:r>
      <w:r>
        <w:rPr>
          <w:rFonts w:ascii="Courier New" w:hAnsi="Courier New"/>
          <w:sz w:val="20"/>
        </w:rPr>
        <w:br/>
        <w:t xml:space="preserve">        else:</w:t>
      </w:r>
      <w:r>
        <w:rPr>
          <w:rFonts w:ascii="Courier New" w:hAnsi="Courier New"/>
          <w:sz w:val="20"/>
        </w:rPr>
        <w:br/>
        <w:t xml:space="preserve">            print("Wrong! Correct answer was:", correct)</w:t>
      </w:r>
      <w:r>
        <w:rPr>
          <w:rFonts w:ascii="Courier New" w:hAnsi="Courier New"/>
          <w:sz w:val="20"/>
        </w:rPr>
        <w:br/>
        <w:t xml:space="preserve">            break</w:t>
      </w:r>
      <w:r>
        <w:rPr>
          <w:rFonts w:ascii="Courier New" w:hAnsi="Courier New"/>
          <w:sz w:val="20"/>
        </w:rPr>
        <w:br/>
        <w:t xml:space="preserve">        </w:t>
      </w:r>
      <w:r>
        <w:rPr>
          <w:rFonts w:ascii="Courier New" w:hAnsi="Courier New"/>
          <w:sz w:val="20"/>
        </w:rPr>
        <w:br/>
        <w:t xml:space="preserve">        </w:t>
      </w:r>
      <w:r>
        <w:rPr>
          <w:rFonts w:ascii="Courier New" w:hAnsi="Courier New"/>
          <w:sz w:val="20"/>
        </w:rPr>
        <w:br/>
        <w:t xml:space="preserve">        new_number = random.randint(1,100)</w:t>
      </w:r>
      <w:r>
        <w:rPr>
          <w:rFonts w:ascii="Courier New" w:hAnsi="Courier New"/>
          <w:sz w:val="20"/>
        </w:rPr>
        <w:br/>
        <w:t xml:space="preserve">        print(new_number)</w:t>
      </w:r>
      <w:r>
        <w:rPr>
          <w:rFonts w:ascii="Courier New" w:hAnsi="Courier New"/>
          <w:sz w:val="20"/>
        </w:rPr>
        <w:br/>
        <w:t xml:space="preserve">        total = number + new_number</w:t>
      </w:r>
      <w:r>
        <w:rPr>
          <w:rFonts w:ascii="Courier New" w:hAnsi="Courier New"/>
          <w:sz w:val="20"/>
        </w:rPr>
        <w:br/>
        <w:t xml:space="preserve">        print(f"old number {number} + new number {new_number} = {total}")</w:t>
      </w:r>
      <w:r>
        <w:rPr>
          <w:rFonts w:ascii="Courier New" w:hAnsi="Courier New"/>
          <w:sz w:val="20"/>
        </w:rPr>
        <w:br/>
        <w:t xml:space="preserve">        number = total</w:t>
      </w:r>
      <w:r>
        <w:rPr>
          <w:rFonts w:ascii="Courier New" w:hAnsi="Courier New"/>
          <w:sz w:val="20"/>
        </w:rPr>
        <w:br/>
        <w:t xml:space="preserve">            </w:t>
      </w:r>
      <w:r>
        <w:rPr>
          <w:rFonts w:ascii="Courier New" w:hAnsi="Courier New"/>
          <w:sz w:val="20"/>
        </w:rPr>
        <w:br/>
        <w:t xml:space="preserve">        </w:t>
      </w:r>
      <w:r>
        <w:rPr>
          <w:rFonts w:ascii="Courier New" w:hAnsi="Courier New"/>
          <w:sz w:val="20"/>
        </w:rPr>
        <w:br/>
        <w:t>buzfuz()</w:t>
      </w:r>
      <w:r>
        <w:rPr>
          <w:rFonts w:ascii="Courier New" w:hAnsi="Courier New"/>
          <w:sz w:val="20"/>
        </w:rPr>
        <w:br/>
      </w:r>
    </w:p>
    <w:p w14:paraId="3D1140C8" w14:textId="77777777" w:rsidR="008451C6" w:rsidRPr="00F17DD8" w:rsidRDefault="00000000">
      <w:pPr>
        <w:pStyle w:val="Heading1"/>
        <w:rPr>
          <w:color w:val="auto"/>
        </w:rPr>
      </w:pPr>
      <w:r w:rsidRPr="00F17DD8">
        <w:rPr>
          <w:color w:val="auto"/>
        </w:rPr>
        <w:t>Step-by-step Explanation</w:t>
      </w:r>
    </w:p>
    <w:p w14:paraId="59EF041C" w14:textId="440C195A" w:rsidR="008451C6" w:rsidRDefault="00000000" w:rsidP="00F17DD8">
      <w:r>
        <w:t>1.</w:t>
      </w:r>
      <w:r w:rsidR="00F17DD8">
        <w:tab/>
      </w:r>
      <w:r>
        <w:t xml:space="preserve"> Import the `random` module so the program can generate random numbers.</w:t>
      </w:r>
    </w:p>
    <w:p w14:paraId="417D7CA4" w14:textId="1F35665E" w:rsidR="008451C6" w:rsidRDefault="00000000">
      <w:r>
        <w:t xml:space="preserve">2. </w:t>
      </w:r>
      <w:r w:rsidR="00F17DD8">
        <w:tab/>
      </w:r>
      <w:r>
        <w:t>Define the function `</w:t>
      </w:r>
      <w:proofErr w:type="spellStart"/>
      <w:proofErr w:type="gramStart"/>
      <w:r>
        <w:t>buzfuz</w:t>
      </w:r>
      <w:proofErr w:type="spellEnd"/>
      <w:r>
        <w:t>(</w:t>
      </w:r>
      <w:proofErr w:type="gramEnd"/>
      <w:r>
        <w:t>)` which contains the game logic.</w:t>
      </w:r>
    </w:p>
    <w:p w14:paraId="06236A96" w14:textId="23F3A072" w:rsidR="008451C6" w:rsidRDefault="00000000">
      <w:r>
        <w:lastRenderedPageBreak/>
        <w:t>3.</w:t>
      </w:r>
      <w:r w:rsidR="00F17DD8">
        <w:tab/>
      </w:r>
      <w:r>
        <w:t xml:space="preserve"> Generate a random integer between 1 and 100 and store it in `number`.</w:t>
      </w:r>
    </w:p>
    <w:p w14:paraId="17BCA927" w14:textId="766695FB" w:rsidR="008451C6" w:rsidRDefault="00000000">
      <w:r>
        <w:t xml:space="preserve">4. </w:t>
      </w:r>
      <w:r w:rsidR="00F17DD8">
        <w:tab/>
      </w:r>
      <w:r>
        <w:t>Enter an infinite loop (`while True`) so the game continues until the user makes a mistake.</w:t>
      </w:r>
    </w:p>
    <w:p w14:paraId="3BB1FA89" w14:textId="5959F629" w:rsidR="008451C6" w:rsidRDefault="00000000">
      <w:r>
        <w:t>5.</w:t>
      </w:r>
      <w:r w:rsidR="00F17DD8">
        <w:tab/>
      </w:r>
      <w:r>
        <w:t xml:space="preserve"> Print the current `number` and a message telling the user how to respond (fizz/buzz/fizzbuzz/none).</w:t>
      </w:r>
    </w:p>
    <w:p w14:paraId="35E52A8B" w14:textId="6B4577DB" w:rsidR="008451C6" w:rsidRDefault="00000000">
      <w:r>
        <w:t xml:space="preserve">6. </w:t>
      </w:r>
      <w:r w:rsidR="00F17DD8">
        <w:tab/>
      </w:r>
      <w:r>
        <w:t>Read the user's answer using `</w:t>
      </w:r>
      <w:proofErr w:type="gramStart"/>
      <w:r>
        <w:t>input(</w:t>
      </w:r>
      <w:proofErr w:type="gramEnd"/>
      <w:r>
        <w:t>)` and store it in `user`.</w:t>
      </w:r>
    </w:p>
    <w:p w14:paraId="339DE8FE" w14:textId="027580E3" w:rsidR="008451C6" w:rsidRDefault="00000000" w:rsidP="00F17DD8">
      <w:r>
        <w:t xml:space="preserve">7. </w:t>
      </w:r>
      <w:r w:rsidR="00F17DD8">
        <w:tab/>
      </w:r>
      <w:r>
        <w:t>Determine the correct label (`correct`) for `number` by checking divisibility:</w:t>
      </w:r>
      <w:r>
        <w:br/>
        <w:t xml:space="preserve">   </w:t>
      </w:r>
      <w:r w:rsidR="00F17DD8">
        <w:tab/>
      </w:r>
      <w:r>
        <w:t>- If divisible by both 3 and 5 -&gt; `fizzbuzz`.</w:t>
      </w:r>
      <w:r>
        <w:br/>
        <w:t xml:space="preserve">   </w:t>
      </w:r>
      <w:r w:rsidR="00F17DD8">
        <w:tab/>
      </w:r>
      <w:r>
        <w:t>- Else if divisible by 3 -&gt; `fizz`.</w:t>
      </w:r>
      <w:r>
        <w:br/>
        <w:t xml:space="preserve">   </w:t>
      </w:r>
      <w:r w:rsidR="00F17DD8">
        <w:tab/>
      </w:r>
      <w:r>
        <w:t>-Else if divisible by 5 -&gt; `buzz`.</w:t>
      </w:r>
      <w:r>
        <w:br/>
        <w:t xml:space="preserve">   </w:t>
      </w:r>
      <w:r w:rsidR="00F17DD8">
        <w:tab/>
      </w:r>
      <w:r>
        <w:t>- Otherwise -&gt; `none`.</w:t>
      </w:r>
    </w:p>
    <w:p w14:paraId="4C003196" w14:textId="47BA2DFF" w:rsidR="008451C6" w:rsidRDefault="00000000">
      <w:r>
        <w:t xml:space="preserve">8. </w:t>
      </w:r>
      <w:r w:rsidR="00F17DD8">
        <w:tab/>
      </w:r>
      <w:r>
        <w:t>Compare the user's answer to `correct`:</w:t>
      </w:r>
      <w:r>
        <w:br/>
        <w:t xml:space="preserve">  </w:t>
      </w:r>
      <w:r w:rsidR="00F17DD8">
        <w:tab/>
      </w:r>
      <w:r>
        <w:t xml:space="preserve"> - If they match, print a confirmation and continue the game.</w:t>
      </w:r>
      <w:r>
        <w:br/>
        <w:t xml:space="preserve">   -</w:t>
      </w:r>
      <w:r w:rsidR="00F17DD8">
        <w:tab/>
      </w:r>
      <w:r>
        <w:t xml:space="preserve"> If they don't match, print the correct answer and `break` out of the loop (ending the game).</w:t>
      </w:r>
    </w:p>
    <w:p w14:paraId="3E7B351D" w14:textId="4C835E76" w:rsidR="008451C6" w:rsidRDefault="00000000">
      <w:r>
        <w:t>9.</w:t>
      </w:r>
      <w:r w:rsidR="00F17DD8">
        <w:tab/>
      </w:r>
      <w:r>
        <w:t xml:space="preserve"> If the user was correct, generate a new random integer between 1 and 100 (`new_number`).</w:t>
      </w:r>
    </w:p>
    <w:p w14:paraId="17B16969" w14:textId="66CBB200" w:rsidR="008451C6" w:rsidRDefault="00000000">
      <w:r>
        <w:t>10.</w:t>
      </w:r>
      <w:r w:rsidR="00F17DD8">
        <w:tab/>
      </w:r>
      <w:r>
        <w:t xml:space="preserve"> Print `new_number`, compute the sum `total = number + new_number`, show the addition to the user, and set `number = total` so the next round uses the summed value.</w:t>
      </w:r>
    </w:p>
    <w:p w14:paraId="0C25ACC0" w14:textId="2F78A1BD" w:rsidR="008451C6" w:rsidRDefault="00000000">
      <w:r>
        <w:t>11.</w:t>
      </w:r>
      <w:r w:rsidR="00F17DD8">
        <w:tab/>
      </w:r>
      <w:r>
        <w:t xml:space="preserve"> When the loop ends (user answered incorrectly), the function returns and the program finishes.</w:t>
      </w:r>
    </w:p>
    <w:p w14:paraId="1C60FFCB" w14:textId="41E18D2D" w:rsidR="008451C6" w:rsidRDefault="00000000">
      <w:r>
        <w:t xml:space="preserve">12. </w:t>
      </w:r>
      <w:r w:rsidR="00F17DD8">
        <w:tab/>
      </w:r>
      <w:r>
        <w:t>Finally, call `</w:t>
      </w:r>
      <w:proofErr w:type="spellStart"/>
      <w:proofErr w:type="gramStart"/>
      <w:r>
        <w:t>buzfuz</w:t>
      </w:r>
      <w:proofErr w:type="spellEnd"/>
      <w:r>
        <w:t>(</w:t>
      </w:r>
      <w:proofErr w:type="gramEnd"/>
      <w:r>
        <w:t>)` to start the game.</w:t>
      </w:r>
    </w:p>
    <w:p w14:paraId="58336F52" w14:textId="1EF2432A" w:rsidR="008451C6" w:rsidRDefault="008451C6"/>
    <w:sectPr w:rsidR="008451C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55235304">
    <w:abstractNumId w:val="8"/>
  </w:num>
  <w:num w:numId="2" w16cid:durableId="1156534580">
    <w:abstractNumId w:val="6"/>
  </w:num>
  <w:num w:numId="3" w16cid:durableId="215239106">
    <w:abstractNumId w:val="5"/>
  </w:num>
  <w:num w:numId="4" w16cid:durableId="1536891687">
    <w:abstractNumId w:val="4"/>
  </w:num>
  <w:num w:numId="5" w16cid:durableId="288782510">
    <w:abstractNumId w:val="7"/>
  </w:num>
  <w:num w:numId="6" w16cid:durableId="1402483437">
    <w:abstractNumId w:val="3"/>
  </w:num>
  <w:num w:numId="7" w16cid:durableId="393702974">
    <w:abstractNumId w:val="2"/>
  </w:num>
  <w:num w:numId="8" w16cid:durableId="487406828">
    <w:abstractNumId w:val="1"/>
  </w:num>
  <w:num w:numId="9" w16cid:durableId="19801064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A02CD"/>
    <w:rsid w:val="0015074B"/>
    <w:rsid w:val="002748D5"/>
    <w:rsid w:val="0029639D"/>
    <w:rsid w:val="00326F90"/>
    <w:rsid w:val="008451C6"/>
    <w:rsid w:val="00AA1D8D"/>
    <w:rsid w:val="00B47730"/>
    <w:rsid w:val="00C8074A"/>
    <w:rsid w:val="00CB0664"/>
    <w:rsid w:val="00F17DD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362DBC4"/>
  <w14:defaultImageDpi w14:val="300"/>
  <w15:docId w15:val="{49291A85-6631-4468-98E1-2C877304E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353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2367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HAK3</cp:lastModifiedBy>
  <cp:revision>3</cp:revision>
  <dcterms:created xsi:type="dcterms:W3CDTF">2013-12-23T23:15:00Z</dcterms:created>
  <dcterms:modified xsi:type="dcterms:W3CDTF">2025-09-01T13:46:00Z</dcterms:modified>
  <cp:category/>
</cp:coreProperties>
</file>