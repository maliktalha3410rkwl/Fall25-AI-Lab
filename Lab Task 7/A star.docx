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A9760" w14:textId="3E66F853" w:rsidR="00966533" w:rsidRDefault="00000000" w:rsidP="00A81D3A">
      <w:pPr>
        <w:rPr>
          <w:sz w:val="36"/>
          <w:szCs w:val="36"/>
        </w:rPr>
      </w:pPr>
      <w:r w:rsidRPr="00A81D3A">
        <w:rPr>
          <w:sz w:val="36"/>
          <w:szCs w:val="36"/>
        </w:rPr>
        <w:t xml:space="preserve">A* Algorithm </w:t>
      </w:r>
    </w:p>
    <w:p w14:paraId="0A9C232C" w14:textId="77777777" w:rsidR="00A81D3A" w:rsidRDefault="00A81D3A" w:rsidP="00A81D3A">
      <w:pPr>
        <w:rPr>
          <w:sz w:val="36"/>
          <w:szCs w:val="36"/>
        </w:rPr>
      </w:pPr>
    </w:p>
    <w:p w14:paraId="4A1DF6A4" w14:textId="18B90837" w:rsidR="00A81D3A" w:rsidRDefault="00A81D3A" w:rsidP="00A81D3A">
      <w:r>
        <w:br/>
        <w:t>Changes:</w:t>
      </w:r>
    </w:p>
    <w:p w14:paraId="7A8BDF92" w14:textId="56986FE2" w:rsidR="00A81D3A" w:rsidRDefault="00A81D3A" w:rsidP="00A81D3A">
      <w:r>
        <w:t xml:space="preserve">1. </w:t>
      </w:r>
      <w:r>
        <w:t xml:space="preserve">import </w:t>
      </w:r>
      <w:r>
        <w:t>library to make finding the smallest node faster.</w:t>
      </w:r>
      <w:r>
        <w:br/>
        <w:t>2. Improved the heuristic values to make the search smarter.</w:t>
      </w:r>
      <w:r>
        <w:br/>
        <w:t xml:space="preserve">3. </w:t>
      </w:r>
      <w:r>
        <w:t xml:space="preserve">Given a condition </w:t>
      </w:r>
      <w:r>
        <w:t>to make sure the start and goal nodes exist.</w:t>
      </w:r>
      <w:r>
        <w:br/>
        <w:t>4. Cleaned up the code formatting so it looks easy to read.</w:t>
      </w:r>
      <w:r>
        <w:br/>
        <w:t>5. The code now runs without errors and gives the correct path output.</w:t>
      </w:r>
    </w:p>
    <w:p w14:paraId="04584A10" w14:textId="77777777" w:rsidR="00A81D3A" w:rsidRPr="00A81D3A" w:rsidRDefault="00A81D3A" w:rsidP="00A81D3A">
      <w:pPr>
        <w:rPr>
          <w:sz w:val="36"/>
          <w:szCs w:val="36"/>
        </w:rPr>
      </w:pPr>
    </w:p>
    <w:p w14:paraId="09859C31" w14:textId="77777777" w:rsidR="00A81D3A" w:rsidRDefault="00A81D3A">
      <w:r w:rsidRPr="00A81D3A">
        <w:rPr>
          <w:b/>
          <w:bCs/>
          <w:sz w:val="32"/>
          <w:szCs w:val="32"/>
          <w:u w:val="single"/>
        </w:rPr>
        <w:t>New code</w:t>
      </w:r>
    </w:p>
    <w:p w14:paraId="5E7E21AE" w14:textId="200C0E19" w:rsidR="00966533" w:rsidRDefault="00000000">
      <w:r w:rsidRPr="00A81D3A">
        <w:br/>
      </w:r>
      <w:r>
        <w:t xml:space="preserve">import </w:t>
      </w:r>
      <w:proofErr w:type="spellStart"/>
      <w:r>
        <w:t>heapq</w:t>
      </w:r>
      <w:proofErr w:type="spellEnd"/>
      <w:r>
        <w:br/>
      </w:r>
      <w:r>
        <w:br/>
        <w:t>class Graph:</w:t>
      </w:r>
      <w:r>
        <w:br/>
        <w:t xml:space="preserve">    def __init__(self, adjacency_list):</w:t>
      </w:r>
      <w:r>
        <w:br/>
        <w:t xml:space="preserve">        self.adjacency_list = adjacency_list</w:t>
      </w:r>
      <w:r>
        <w:br/>
      </w:r>
      <w:r>
        <w:br/>
        <w:t xml:space="preserve">    def get_neighbors(self, v):</w:t>
      </w:r>
      <w:r>
        <w:br/>
        <w:t xml:space="preserve">        return self.adjacency_list.get(v, [])</w:t>
      </w:r>
      <w:r>
        <w:br/>
      </w:r>
      <w:r>
        <w:br/>
        <w:t xml:space="preserve">    def all_nodes(self):</w:t>
      </w:r>
      <w:r>
        <w:br/>
        <w:t xml:space="preserve">        nodes = set(self.adjacency_list.keys())</w:t>
      </w:r>
      <w:r>
        <w:br/>
        <w:t xml:space="preserve">        for edges in self.adjacency_list.values():</w:t>
      </w:r>
      <w:r>
        <w:br/>
        <w:t xml:space="preserve">            for nbr, _ in edges:</w:t>
      </w:r>
      <w:r>
        <w:br/>
        <w:t xml:space="preserve">                nodes.add(nbr)</w:t>
      </w:r>
      <w:r>
        <w:br/>
        <w:t xml:space="preserve">        return nodes</w:t>
      </w:r>
      <w:r>
        <w:br/>
      </w:r>
      <w:r>
        <w:br/>
        <w:t xml:space="preserve">    def h(self, n):</w:t>
      </w:r>
      <w:r>
        <w:br/>
        <w:t xml:space="preserve">        H = {'A': 7, 'B': 6, 'C': 2, 'D': 0}</w:t>
      </w:r>
      <w:r>
        <w:br/>
        <w:t xml:space="preserve">        return H.get(n, 0)</w:t>
      </w:r>
      <w:r>
        <w:br/>
      </w:r>
      <w:r>
        <w:br/>
        <w:t xml:space="preserve">    def a_star_algorithm(self, start, goal):</w:t>
      </w:r>
      <w:r>
        <w:br/>
        <w:t xml:space="preserve">        if start not in self.all_nodes() or goal not in self.all_nodes():</w:t>
      </w:r>
      <w:r>
        <w:br/>
        <w:t xml:space="preserve">            print(f"Invalid start or goal node: {start}, {goal}")</w:t>
      </w:r>
      <w:r>
        <w:br/>
        <w:t xml:space="preserve">            return None</w:t>
      </w:r>
      <w:r>
        <w:br/>
      </w:r>
      <w:r>
        <w:br/>
      </w:r>
      <w:r>
        <w:lastRenderedPageBreak/>
        <w:t xml:space="preserve">        open_heap = []</w:t>
      </w:r>
      <w:r>
        <w:br/>
        <w:t xml:space="preserve">        heapq.heappush(open_heap, (0 + self.h(start), start))</w:t>
      </w:r>
      <w:r>
        <w:br/>
        <w:t xml:space="preserve">        g = {start: 0}</w:t>
      </w:r>
      <w:r>
        <w:br/>
        <w:t xml:space="preserve">        parents = {start: None}</w:t>
      </w:r>
      <w:r>
        <w:br/>
        <w:t xml:space="preserve">        closed_set = set()</w:t>
      </w:r>
      <w:r>
        <w:br/>
      </w:r>
      <w:r>
        <w:br/>
        <w:t xml:space="preserve">        while open_heap:</w:t>
      </w:r>
      <w:r>
        <w:br/>
        <w:t xml:space="preserve">            f, current = heapq.heappop(open_heap)</w:t>
      </w:r>
      <w:r>
        <w:br/>
      </w:r>
      <w:r>
        <w:br/>
        <w:t xml:space="preserve">            if current in closed_set:</w:t>
      </w:r>
      <w:r>
        <w:br/>
        <w:t xml:space="preserve">                continue</w:t>
      </w:r>
      <w:r>
        <w:br/>
      </w:r>
      <w:r>
        <w:br/>
        <w:t xml:space="preserve">            if current == goal:</w:t>
      </w:r>
      <w:r>
        <w:br/>
        <w:t xml:space="preserve">                path = []</w:t>
      </w:r>
      <w:r>
        <w:br/>
        <w:t xml:space="preserve">                while current:</w:t>
      </w:r>
      <w:r>
        <w:br/>
        <w:t xml:space="preserve">                    path.append(current)</w:t>
      </w:r>
      <w:r>
        <w:br/>
        <w:t xml:space="preserve">                    current = parents[current]</w:t>
      </w:r>
      <w:r>
        <w:br/>
        <w:t xml:space="preserve">                path.reverse()</w:t>
      </w:r>
      <w:r>
        <w:br/>
        <w:t xml:space="preserve">                print("Path found:", path)</w:t>
      </w:r>
      <w:r>
        <w:br/>
        <w:t xml:space="preserve">                return path</w:t>
      </w:r>
      <w:r>
        <w:br/>
      </w:r>
      <w:r>
        <w:br/>
        <w:t xml:space="preserve">            closed_set.add(current)</w:t>
      </w:r>
      <w:r>
        <w:br/>
      </w:r>
      <w:r>
        <w:br/>
        <w:t xml:space="preserve">            for neighbor, weight in self.get_neighbors(current):</w:t>
      </w:r>
      <w:r>
        <w:br/>
        <w:t xml:space="preserve">                if neighbor in closed_set:</w:t>
      </w:r>
      <w:r>
        <w:br/>
        <w:t xml:space="preserve">                    continue</w:t>
      </w:r>
      <w:r>
        <w:br/>
      </w:r>
      <w:r>
        <w:br/>
        <w:t xml:space="preserve">                tentative_g = g[current] + weight</w:t>
      </w:r>
      <w:r>
        <w:br/>
      </w:r>
      <w:r>
        <w:br/>
        <w:t xml:space="preserve">                if neighbor not in g or tentative_g &lt; g[neighbor]:</w:t>
      </w:r>
      <w:r>
        <w:br/>
        <w:t xml:space="preserve">                    g[neighbor] = tentative_g</w:t>
      </w:r>
      <w:r>
        <w:br/>
        <w:t xml:space="preserve">                    heapq.heappush(open_heap, (tentative_g + self.h(neighbor), neighbor))</w:t>
      </w:r>
      <w:r>
        <w:br/>
        <w:t xml:space="preserve">                    parents[neighbor] = current</w:t>
      </w:r>
      <w:r>
        <w:br/>
      </w:r>
      <w:r>
        <w:br/>
        <w:t xml:space="preserve">        print("Path does not exist!")</w:t>
      </w:r>
      <w:r>
        <w:br/>
        <w:t xml:space="preserve">        return None</w:t>
      </w:r>
      <w:r>
        <w:br/>
      </w:r>
      <w:r>
        <w:br/>
      </w:r>
      <w:r>
        <w:br/>
        <w:t>adjacency_list = {</w:t>
      </w:r>
      <w:r>
        <w:br/>
        <w:t xml:space="preserve">    'A': [('B', 1), ('C', 3), ('D', 7)],</w:t>
      </w:r>
      <w:r>
        <w:br/>
        <w:t xml:space="preserve">    'B': [('D', 5)],</w:t>
      </w:r>
      <w:r>
        <w:br/>
        <w:t xml:space="preserve">    'C': [('D', 12)]</w:t>
      </w:r>
      <w:r>
        <w:br/>
        <w:t>}</w:t>
      </w:r>
      <w:r>
        <w:br/>
      </w:r>
      <w:r>
        <w:lastRenderedPageBreak/>
        <w:br/>
        <w:t>graph = Graph(adjacency_list)</w:t>
      </w:r>
      <w:r>
        <w:br/>
        <w:t>graph.a_star_algorithm('A', 'D')</w:t>
      </w:r>
      <w:r>
        <w:br/>
      </w:r>
    </w:p>
    <w:p w14:paraId="6F3FB781" w14:textId="36A585B8" w:rsidR="00A81D3A" w:rsidRDefault="00A81D3A">
      <w:pPr>
        <w:rPr>
          <w:b/>
          <w:bCs/>
          <w:sz w:val="32"/>
          <w:szCs w:val="32"/>
          <w:u w:val="single"/>
        </w:rPr>
      </w:pPr>
      <w:r w:rsidRPr="00A81D3A">
        <w:rPr>
          <w:b/>
          <w:bCs/>
          <w:sz w:val="32"/>
          <w:szCs w:val="32"/>
          <w:u w:val="single"/>
        </w:rPr>
        <w:t>old code</w:t>
      </w:r>
    </w:p>
    <w:p w14:paraId="04EDB6E6" w14:textId="77777777" w:rsidR="00A81D3A" w:rsidRDefault="00A81D3A" w:rsidP="00A81D3A">
      <w:r>
        <w:t>from collections import deque</w:t>
      </w:r>
    </w:p>
    <w:p w14:paraId="2E8E486F" w14:textId="77777777" w:rsidR="00A81D3A" w:rsidRDefault="00A81D3A" w:rsidP="00A81D3A"/>
    <w:p w14:paraId="237D8A9D" w14:textId="77777777" w:rsidR="00A81D3A" w:rsidRDefault="00A81D3A" w:rsidP="00A81D3A">
      <w:r>
        <w:t>class Graph:</w:t>
      </w:r>
    </w:p>
    <w:p w14:paraId="223B7D08" w14:textId="77777777" w:rsidR="00A81D3A" w:rsidRDefault="00A81D3A" w:rsidP="00A81D3A">
      <w:r>
        <w:t xml:space="preserve">    def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adjacency_list</w:t>
      </w:r>
      <w:proofErr w:type="spellEnd"/>
      <w:r>
        <w:t>):</w:t>
      </w:r>
    </w:p>
    <w:p w14:paraId="5F386722" w14:textId="77777777" w:rsidR="00A81D3A" w:rsidRDefault="00A81D3A" w:rsidP="00A81D3A">
      <w:r>
        <w:t xml:space="preserve">        </w:t>
      </w:r>
      <w:proofErr w:type="spellStart"/>
      <w:r>
        <w:t>self.adjacency_list</w:t>
      </w:r>
      <w:proofErr w:type="spellEnd"/>
      <w:r>
        <w:t xml:space="preserve"> = </w:t>
      </w:r>
      <w:proofErr w:type="spellStart"/>
      <w:r>
        <w:t>adjacency_list</w:t>
      </w:r>
      <w:proofErr w:type="spellEnd"/>
    </w:p>
    <w:p w14:paraId="11D96B48" w14:textId="77777777" w:rsidR="00A81D3A" w:rsidRDefault="00A81D3A" w:rsidP="00A81D3A"/>
    <w:p w14:paraId="5CF55A28" w14:textId="77777777" w:rsidR="00A81D3A" w:rsidRDefault="00A81D3A" w:rsidP="00A81D3A">
      <w:r>
        <w:t xml:space="preserve">    def </w:t>
      </w:r>
      <w:proofErr w:type="spellStart"/>
      <w:r>
        <w:t>get_neighbors</w:t>
      </w:r>
      <w:proofErr w:type="spellEnd"/>
      <w:r>
        <w:t>(self, v):</w:t>
      </w:r>
    </w:p>
    <w:p w14:paraId="4B90A8CA" w14:textId="77777777" w:rsidR="00A81D3A" w:rsidRDefault="00A81D3A" w:rsidP="00A81D3A">
      <w:r>
        <w:t xml:space="preserve">        return </w:t>
      </w:r>
      <w:proofErr w:type="spellStart"/>
      <w:r>
        <w:t>self.adjacency_list</w:t>
      </w:r>
      <w:proofErr w:type="spellEnd"/>
      <w:r>
        <w:t>[v]</w:t>
      </w:r>
    </w:p>
    <w:p w14:paraId="07A83BAE" w14:textId="77777777" w:rsidR="00A81D3A" w:rsidRDefault="00A81D3A" w:rsidP="00A81D3A"/>
    <w:p w14:paraId="5C064412" w14:textId="77777777" w:rsidR="00A81D3A" w:rsidRDefault="00A81D3A" w:rsidP="00A81D3A">
      <w:r>
        <w:t xml:space="preserve">    def h(self, n):</w:t>
      </w:r>
    </w:p>
    <w:p w14:paraId="776E59C7" w14:textId="77777777" w:rsidR="00A81D3A" w:rsidRDefault="00A81D3A" w:rsidP="00A81D3A">
      <w:r>
        <w:t xml:space="preserve">        H = {</w:t>
      </w:r>
    </w:p>
    <w:p w14:paraId="5F770F11" w14:textId="77777777" w:rsidR="00A81D3A" w:rsidRDefault="00A81D3A" w:rsidP="00A81D3A">
      <w:r>
        <w:t xml:space="preserve">            'A': 1,</w:t>
      </w:r>
    </w:p>
    <w:p w14:paraId="7589EF0A" w14:textId="77777777" w:rsidR="00A81D3A" w:rsidRDefault="00A81D3A" w:rsidP="00A81D3A">
      <w:r>
        <w:t xml:space="preserve">            'B': 1,</w:t>
      </w:r>
    </w:p>
    <w:p w14:paraId="47A45A1A" w14:textId="77777777" w:rsidR="00A81D3A" w:rsidRDefault="00A81D3A" w:rsidP="00A81D3A">
      <w:r>
        <w:t xml:space="preserve">            'C': 1,</w:t>
      </w:r>
    </w:p>
    <w:p w14:paraId="072180E0" w14:textId="77777777" w:rsidR="00A81D3A" w:rsidRDefault="00A81D3A" w:rsidP="00A81D3A">
      <w:r>
        <w:t xml:space="preserve">            'D': 1</w:t>
      </w:r>
    </w:p>
    <w:p w14:paraId="2B59B44B" w14:textId="77777777" w:rsidR="00A81D3A" w:rsidRDefault="00A81D3A" w:rsidP="00A81D3A">
      <w:r>
        <w:t xml:space="preserve">        }</w:t>
      </w:r>
    </w:p>
    <w:p w14:paraId="2B666D73" w14:textId="77777777" w:rsidR="00A81D3A" w:rsidRDefault="00A81D3A" w:rsidP="00A81D3A">
      <w:r>
        <w:t xml:space="preserve">        return H[n]</w:t>
      </w:r>
    </w:p>
    <w:p w14:paraId="1381A434" w14:textId="77777777" w:rsidR="00A81D3A" w:rsidRDefault="00A81D3A" w:rsidP="00A81D3A"/>
    <w:p w14:paraId="6F85270B" w14:textId="77777777" w:rsidR="00A81D3A" w:rsidRDefault="00A81D3A" w:rsidP="00A81D3A">
      <w:r>
        <w:t xml:space="preserve">    def </w:t>
      </w:r>
      <w:proofErr w:type="spellStart"/>
      <w:r>
        <w:t>a_star_algorithm</w:t>
      </w:r>
      <w:proofErr w:type="spellEnd"/>
      <w:r>
        <w:t xml:space="preserve">(self, </w:t>
      </w:r>
      <w:proofErr w:type="spellStart"/>
      <w:r>
        <w:t>start_node</w:t>
      </w:r>
      <w:proofErr w:type="spellEnd"/>
      <w:r>
        <w:t xml:space="preserve">, </w:t>
      </w:r>
      <w:proofErr w:type="spellStart"/>
      <w:r>
        <w:t>stop_node</w:t>
      </w:r>
      <w:proofErr w:type="spellEnd"/>
      <w:r>
        <w:t>):</w:t>
      </w:r>
    </w:p>
    <w:p w14:paraId="6237CE20" w14:textId="77777777" w:rsidR="00A81D3A" w:rsidRDefault="00A81D3A" w:rsidP="00A81D3A">
      <w:r>
        <w:t xml:space="preserve">        </w:t>
      </w:r>
      <w:proofErr w:type="spellStart"/>
      <w:r>
        <w:t>open_list</w:t>
      </w:r>
      <w:proofErr w:type="spellEnd"/>
      <w:r>
        <w:t xml:space="preserve"> = set([</w:t>
      </w:r>
      <w:proofErr w:type="spellStart"/>
      <w:r>
        <w:t>start_node</w:t>
      </w:r>
      <w:proofErr w:type="spellEnd"/>
      <w:r>
        <w:t>])</w:t>
      </w:r>
    </w:p>
    <w:p w14:paraId="11EB88A8" w14:textId="77777777" w:rsidR="00A81D3A" w:rsidRDefault="00A81D3A" w:rsidP="00A81D3A">
      <w:r>
        <w:t xml:space="preserve">        </w:t>
      </w:r>
      <w:proofErr w:type="spellStart"/>
      <w:r>
        <w:t>closed_list</w:t>
      </w:r>
      <w:proofErr w:type="spellEnd"/>
      <w:r>
        <w:t xml:space="preserve"> = set([])</w:t>
      </w:r>
    </w:p>
    <w:p w14:paraId="13E63F25" w14:textId="77777777" w:rsidR="00A81D3A" w:rsidRDefault="00A81D3A" w:rsidP="00A81D3A"/>
    <w:p w14:paraId="03112511" w14:textId="77777777" w:rsidR="00A81D3A" w:rsidRDefault="00A81D3A" w:rsidP="00A81D3A">
      <w:r>
        <w:lastRenderedPageBreak/>
        <w:t xml:space="preserve">        g = {}</w:t>
      </w:r>
    </w:p>
    <w:p w14:paraId="43C7C09D" w14:textId="77777777" w:rsidR="00A81D3A" w:rsidRDefault="00A81D3A" w:rsidP="00A81D3A">
      <w:r>
        <w:t xml:space="preserve">        g[</w:t>
      </w:r>
      <w:proofErr w:type="spellStart"/>
      <w:r>
        <w:t>start_node</w:t>
      </w:r>
      <w:proofErr w:type="spellEnd"/>
      <w:r>
        <w:t>] = 0</w:t>
      </w:r>
    </w:p>
    <w:p w14:paraId="61350CCB" w14:textId="77777777" w:rsidR="00A81D3A" w:rsidRDefault="00A81D3A" w:rsidP="00A81D3A"/>
    <w:p w14:paraId="4B38BCB5" w14:textId="77777777" w:rsidR="00A81D3A" w:rsidRDefault="00A81D3A" w:rsidP="00A81D3A">
      <w:r>
        <w:t xml:space="preserve">        parents = {}</w:t>
      </w:r>
    </w:p>
    <w:p w14:paraId="5AAC5A59" w14:textId="77777777" w:rsidR="00A81D3A" w:rsidRDefault="00A81D3A" w:rsidP="00A81D3A">
      <w:r>
        <w:t xml:space="preserve">        parents[</w:t>
      </w:r>
      <w:proofErr w:type="spellStart"/>
      <w:r>
        <w:t>start_node</w:t>
      </w:r>
      <w:proofErr w:type="spellEnd"/>
      <w:r>
        <w:t xml:space="preserve">] = </w:t>
      </w:r>
      <w:proofErr w:type="spellStart"/>
      <w:r>
        <w:t>start_node</w:t>
      </w:r>
      <w:proofErr w:type="spellEnd"/>
    </w:p>
    <w:p w14:paraId="2112E612" w14:textId="77777777" w:rsidR="00A81D3A" w:rsidRDefault="00A81D3A" w:rsidP="00A81D3A"/>
    <w:p w14:paraId="6D10FCEE" w14:textId="77777777" w:rsidR="00A81D3A" w:rsidRDefault="00A81D3A" w:rsidP="00A81D3A">
      <w:r>
        <w:t xml:space="preserve">        while </w:t>
      </w:r>
      <w:proofErr w:type="spellStart"/>
      <w:r>
        <w:t>len</w:t>
      </w:r>
      <w:proofErr w:type="spellEnd"/>
      <w:r>
        <w:t>(</w:t>
      </w:r>
      <w:proofErr w:type="spellStart"/>
      <w:r>
        <w:t>open_list</w:t>
      </w:r>
      <w:proofErr w:type="spellEnd"/>
      <w:r>
        <w:t>) &gt; 0:</w:t>
      </w:r>
    </w:p>
    <w:p w14:paraId="3FC41FBC" w14:textId="77777777" w:rsidR="00A81D3A" w:rsidRDefault="00A81D3A" w:rsidP="00A81D3A">
      <w:r>
        <w:t xml:space="preserve">            n = None</w:t>
      </w:r>
    </w:p>
    <w:p w14:paraId="62025114" w14:textId="77777777" w:rsidR="00A81D3A" w:rsidRDefault="00A81D3A" w:rsidP="00A81D3A"/>
    <w:p w14:paraId="0DED47AE" w14:textId="77777777" w:rsidR="00A81D3A" w:rsidRDefault="00A81D3A" w:rsidP="00A81D3A">
      <w:r>
        <w:t xml:space="preserve">            for v in </w:t>
      </w:r>
      <w:proofErr w:type="spellStart"/>
      <w:r>
        <w:t>open_list</w:t>
      </w:r>
      <w:proofErr w:type="spellEnd"/>
      <w:r>
        <w:t>:</w:t>
      </w:r>
    </w:p>
    <w:p w14:paraId="62E3A8C3" w14:textId="77777777" w:rsidR="00A81D3A" w:rsidRDefault="00A81D3A" w:rsidP="00A81D3A">
      <w:r>
        <w:t xml:space="preserve">                if n == None or g[v] + </w:t>
      </w:r>
      <w:proofErr w:type="spellStart"/>
      <w:r>
        <w:t>self.h</w:t>
      </w:r>
      <w:proofErr w:type="spellEnd"/>
      <w:r>
        <w:t xml:space="preserve">(v) &lt; g[n] + </w:t>
      </w:r>
      <w:proofErr w:type="spellStart"/>
      <w:r>
        <w:t>self.h</w:t>
      </w:r>
      <w:proofErr w:type="spellEnd"/>
      <w:r>
        <w:t>(n):</w:t>
      </w:r>
    </w:p>
    <w:p w14:paraId="52CE36C7" w14:textId="77777777" w:rsidR="00A81D3A" w:rsidRDefault="00A81D3A" w:rsidP="00A81D3A">
      <w:r>
        <w:t xml:space="preserve">                    n = v</w:t>
      </w:r>
    </w:p>
    <w:p w14:paraId="4C184663" w14:textId="77777777" w:rsidR="00A81D3A" w:rsidRDefault="00A81D3A" w:rsidP="00A81D3A"/>
    <w:p w14:paraId="5A51127D" w14:textId="77777777" w:rsidR="00A81D3A" w:rsidRDefault="00A81D3A" w:rsidP="00A81D3A">
      <w:r>
        <w:t xml:space="preserve">            if n == None:</w:t>
      </w:r>
    </w:p>
    <w:p w14:paraId="733F2D08" w14:textId="77777777" w:rsidR="00A81D3A" w:rsidRDefault="00A81D3A" w:rsidP="00A81D3A">
      <w:r>
        <w:t xml:space="preserve">                print('Path does not exist!')</w:t>
      </w:r>
    </w:p>
    <w:p w14:paraId="59AF9420" w14:textId="77777777" w:rsidR="00A81D3A" w:rsidRDefault="00A81D3A" w:rsidP="00A81D3A">
      <w:r>
        <w:t xml:space="preserve">                return None</w:t>
      </w:r>
    </w:p>
    <w:p w14:paraId="3FD27228" w14:textId="77777777" w:rsidR="00A81D3A" w:rsidRDefault="00A81D3A" w:rsidP="00A81D3A"/>
    <w:p w14:paraId="07723CE7" w14:textId="77777777" w:rsidR="00A81D3A" w:rsidRDefault="00A81D3A" w:rsidP="00A81D3A">
      <w:r>
        <w:t xml:space="preserve">            if n == </w:t>
      </w:r>
      <w:proofErr w:type="spellStart"/>
      <w:r>
        <w:t>stop_node</w:t>
      </w:r>
      <w:proofErr w:type="spellEnd"/>
      <w:r>
        <w:t>:</w:t>
      </w:r>
    </w:p>
    <w:p w14:paraId="449731A0" w14:textId="77777777" w:rsidR="00A81D3A" w:rsidRDefault="00A81D3A" w:rsidP="00A81D3A">
      <w:r>
        <w:t xml:space="preserve">                </w:t>
      </w:r>
      <w:proofErr w:type="spellStart"/>
      <w:r>
        <w:t>reconst_path</w:t>
      </w:r>
      <w:proofErr w:type="spellEnd"/>
      <w:r>
        <w:t xml:space="preserve"> = []</w:t>
      </w:r>
    </w:p>
    <w:p w14:paraId="77579A71" w14:textId="77777777" w:rsidR="00A81D3A" w:rsidRDefault="00A81D3A" w:rsidP="00A81D3A">
      <w:r>
        <w:t xml:space="preserve">                while parents[n] != n:</w:t>
      </w:r>
    </w:p>
    <w:p w14:paraId="76CCE0A7" w14:textId="77777777" w:rsidR="00A81D3A" w:rsidRDefault="00A81D3A" w:rsidP="00A81D3A">
      <w:r>
        <w:t xml:space="preserve">                    </w:t>
      </w:r>
      <w:proofErr w:type="spellStart"/>
      <w:r>
        <w:t>reconst_path.append</w:t>
      </w:r>
      <w:proofErr w:type="spellEnd"/>
      <w:r>
        <w:t>(n)</w:t>
      </w:r>
    </w:p>
    <w:p w14:paraId="2CD34D65" w14:textId="77777777" w:rsidR="00A81D3A" w:rsidRDefault="00A81D3A" w:rsidP="00A81D3A">
      <w:r>
        <w:t xml:space="preserve">                    n = parents[n]</w:t>
      </w:r>
    </w:p>
    <w:p w14:paraId="414CF6BB" w14:textId="77777777" w:rsidR="00A81D3A" w:rsidRDefault="00A81D3A" w:rsidP="00A81D3A">
      <w:r>
        <w:t xml:space="preserve">                </w:t>
      </w:r>
      <w:proofErr w:type="spellStart"/>
      <w:r>
        <w:t>reconst_path.append</w:t>
      </w:r>
      <w:proofErr w:type="spellEnd"/>
      <w:r>
        <w:t>(</w:t>
      </w:r>
      <w:proofErr w:type="spellStart"/>
      <w:r>
        <w:t>start_node</w:t>
      </w:r>
      <w:proofErr w:type="spellEnd"/>
      <w:r>
        <w:t>)</w:t>
      </w:r>
    </w:p>
    <w:p w14:paraId="40A23202" w14:textId="77777777" w:rsidR="00A81D3A" w:rsidRDefault="00A81D3A" w:rsidP="00A81D3A">
      <w:r>
        <w:t xml:space="preserve">                </w:t>
      </w:r>
      <w:proofErr w:type="spellStart"/>
      <w:r>
        <w:t>reconst_path.reverse</w:t>
      </w:r>
      <w:proofErr w:type="spellEnd"/>
      <w:r>
        <w:t>()</w:t>
      </w:r>
    </w:p>
    <w:p w14:paraId="29655AE8" w14:textId="77777777" w:rsidR="00A81D3A" w:rsidRDefault="00A81D3A" w:rsidP="00A81D3A">
      <w:r>
        <w:t xml:space="preserve">                print('Path found: {}'.format(</w:t>
      </w:r>
      <w:proofErr w:type="spellStart"/>
      <w:r>
        <w:t>reconst_path</w:t>
      </w:r>
      <w:proofErr w:type="spellEnd"/>
      <w:r>
        <w:t>))</w:t>
      </w:r>
    </w:p>
    <w:p w14:paraId="305D4A80" w14:textId="77777777" w:rsidR="00A81D3A" w:rsidRDefault="00A81D3A" w:rsidP="00A81D3A">
      <w:r>
        <w:t xml:space="preserve">                return </w:t>
      </w:r>
      <w:proofErr w:type="spellStart"/>
      <w:r>
        <w:t>reconst_path</w:t>
      </w:r>
      <w:proofErr w:type="spellEnd"/>
    </w:p>
    <w:p w14:paraId="05FFF0A3" w14:textId="77777777" w:rsidR="00A81D3A" w:rsidRDefault="00A81D3A" w:rsidP="00A81D3A"/>
    <w:p w14:paraId="46BF526A" w14:textId="77777777" w:rsidR="00A81D3A" w:rsidRDefault="00A81D3A" w:rsidP="00A81D3A">
      <w:r>
        <w:t xml:space="preserve">            for (m, weight) in </w:t>
      </w:r>
      <w:proofErr w:type="spellStart"/>
      <w:r>
        <w:t>self.get_neighbors</w:t>
      </w:r>
      <w:proofErr w:type="spellEnd"/>
      <w:r>
        <w:t>(n):</w:t>
      </w:r>
    </w:p>
    <w:p w14:paraId="34C98500" w14:textId="77777777" w:rsidR="00A81D3A" w:rsidRDefault="00A81D3A" w:rsidP="00A81D3A">
      <w:r>
        <w:t xml:space="preserve">                if m not in </w:t>
      </w:r>
      <w:proofErr w:type="spellStart"/>
      <w:r>
        <w:t>open_list</w:t>
      </w:r>
      <w:proofErr w:type="spellEnd"/>
      <w:r>
        <w:t xml:space="preserve"> and m not in </w:t>
      </w:r>
      <w:proofErr w:type="spellStart"/>
      <w:r>
        <w:t>closed_list</w:t>
      </w:r>
      <w:proofErr w:type="spellEnd"/>
      <w:r>
        <w:t>:</w:t>
      </w:r>
    </w:p>
    <w:p w14:paraId="32001855" w14:textId="77777777" w:rsidR="00A81D3A" w:rsidRDefault="00A81D3A" w:rsidP="00A81D3A">
      <w:r>
        <w:t xml:space="preserve">                    </w:t>
      </w:r>
      <w:proofErr w:type="spellStart"/>
      <w:r>
        <w:t>open_list.add</w:t>
      </w:r>
      <w:proofErr w:type="spellEnd"/>
      <w:r>
        <w:t>(m)</w:t>
      </w:r>
    </w:p>
    <w:p w14:paraId="48B24BB8" w14:textId="77777777" w:rsidR="00A81D3A" w:rsidRDefault="00A81D3A" w:rsidP="00A81D3A">
      <w:r>
        <w:t xml:space="preserve">                    parents[m] = n</w:t>
      </w:r>
    </w:p>
    <w:p w14:paraId="7B0FBFAF" w14:textId="77777777" w:rsidR="00A81D3A" w:rsidRDefault="00A81D3A" w:rsidP="00A81D3A">
      <w:r>
        <w:t xml:space="preserve">                    g[m] = g[n] + weight</w:t>
      </w:r>
    </w:p>
    <w:p w14:paraId="2639A7B8" w14:textId="77777777" w:rsidR="00A81D3A" w:rsidRDefault="00A81D3A" w:rsidP="00A81D3A">
      <w:r>
        <w:t xml:space="preserve">                else:</w:t>
      </w:r>
    </w:p>
    <w:p w14:paraId="0CE3FD29" w14:textId="77777777" w:rsidR="00A81D3A" w:rsidRDefault="00A81D3A" w:rsidP="00A81D3A">
      <w:r>
        <w:t xml:space="preserve">                    if g[m] &gt; g[n] + weight:</w:t>
      </w:r>
    </w:p>
    <w:p w14:paraId="2173D408" w14:textId="77777777" w:rsidR="00A81D3A" w:rsidRDefault="00A81D3A" w:rsidP="00A81D3A">
      <w:r>
        <w:t xml:space="preserve">                        g[m] = g[n] + weight</w:t>
      </w:r>
    </w:p>
    <w:p w14:paraId="7399EAFB" w14:textId="77777777" w:rsidR="00A81D3A" w:rsidRDefault="00A81D3A" w:rsidP="00A81D3A">
      <w:r>
        <w:t xml:space="preserve">                        parents[m] = n</w:t>
      </w:r>
    </w:p>
    <w:p w14:paraId="72D8823C" w14:textId="77777777" w:rsidR="00A81D3A" w:rsidRDefault="00A81D3A" w:rsidP="00A81D3A">
      <w:r>
        <w:t xml:space="preserve">                        if m in </w:t>
      </w:r>
      <w:proofErr w:type="spellStart"/>
      <w:r>
        <w:t>closed_list</w:t>
      </w:r>
      <w:proofErr w:type="spellEnd"/>
      <w:r>
        <w:t>:</w:t>
      </w:r>
    </w:p>
    <w:p w14:paraId="77093D17" w14:textId="77777777" w:rsidR="00A81D3A" w:rsidRDefault="00A81D3A" w:rsidP="00A81D3A">
      <w:r>
        <w:t xml:space="preserve">                            </w:t>
      </w:r>
      <w:proofErr w:type="spellStart"/>
      <w:r>
        <w:t>closed_list.remove</w:t>
      </w:r>
      <w:proofErr w:type="spellEnd"/>
      <w:r>
        <w:t>(m)</w:t>
      </w:r>
    </w:p>
    <w:p w14:paraId="3879A0F4" w14:textId="77777777" w:rsidR="00A81D3A" w:rsidRDefault="00A81D3A" w:rsidP="00A81D3A">
      <w:r>
        <w:t xml:space="preserve">                            </w:t>
      </w:r>
      <w:proofErr w:type="spellStart"/>
      <w:r>
        <w:t>open_list.add</w:t>
      </w:r>
      <w:proofErr w:type="spellEnd"/>
      <w:r>
        <w:t>(m)</w:t>
      </w:r>
    </w:p>
    <w:p w14:paraId="2D208563" w14:textId="77777777" w:rsidR="00A81D3A" w:rsidRDefault="00A81D3A" w:rsidP="00A81D3A"/>
    <w:p w14:paraId="53A9EB26" w14:textId="77777777" w:rsidR="00A81D3A" w:rsidRDefault="00A81D3A" w:rsidP="00A81D3A">
      <w:r>
        <w:t xml:space="preserve">            </w:t>
      </w:r>
      <w:proofErr w:type="spellStart"/>
      <w:r>
        <w:t>open_list.remove</w:t>
      </w:r>
      <w:proofErr w:type="spellEnd"/>
      <w:r>
        <w:t>(n)</w:t>
      </w:r>
    </w:p>
    <w:p w14:paraId="38AEF5E2" w14:textId="77777777" w:rsidR="00A81D3A" w:rsidRDefault="00A81D3A" w:rsidP="00A81D3A">
      <w:r>
        <w:t xml:space="preserve">            </w:t>
      </w:r>
      <w:proofErr w:type="spellStart"/>
      <w:r>
        <w:t>closed_list.add</w:t>
      </w:r>
      <w:proofErr w:type="spellEnd"/>
      <w:r>
        <w:t>(n)</w:t>
      </w:r>
    </w:p>
    <w:p w14:paraId="2B1BBA37" w14:textId="77777777" w:rsidR="00A81D3A" w:rsidRDefault="00A81D3A" w:rsidP="00A81D3A"/>
    <w:p w14:paraId="61C3A506" w14:textId="77777777" w:rsidR="00A81D3A" w:rsidRDefault="00A81D3A" w:rsidP="00A81D3A">
      <w:r>
        <w:t xml:space="preserve">        print('Path does not exist!')</w:t>
      </w:r>
    </w:p>
    <w:p w14:paraId="299EB73D" w14:textId="77777777" w:rsidR="00A81D3A" w:rsidRDefault="00A81D3A" w:rsidP="00A81D3A">
      <w:r>
        <w:t xml:space="preserve">        return None</w:t>
      </w:r>
    </w:p>
    <w:p w14:paraId="48E873C1" w14:textId="77777777" w:rsidR="00A81D3A" w:rsidRDefault="00A81D3A" w:rsidP="00A81D3A"/>
    <w:p w14:paraId="18AD8FBA" w14:textId="77777777" w:rsidR="00A81D3A" w:rsidRDefault="00A81D3A" w:rsidP="00A81D3A"/>
    <w:p w14:paraId="556F9987" w14:textId="77777777" w:rsidR="00A81D3A" w:rsidRDefault="00A81D3A" w:rsidP="00A81D3A">
      <w:proofErr w:type="spellStart"/>
      <w:r>
        <w:t>adjacency_list</w:t>
      </w:r>
      <w:proofErr w:type="spellEnd"/>
      <w:r>
        <w:t xml:space="preserve"> = {</w:t>
      </w:r>
    </w:p>
    <w:p w14:paraId="3561AA68" w14:textId="77777777" w:rsidR="00A81D3A" w:rsidRDefault="00A81D3A" w:rsidP="00A81D3A">
      <w:r>
        <w:t xml:space="preserve">    'A': [('B', 1), ('C', 3), ('D', 7)],</w:t>
      </w:r>
    </w:p>
    <w:p w14:paraId="7ED333DD" w14:textId="77777777" w:rsidR="00A81D3A" w:rsidRDefault="00A81D3A" w:rsidP="00A81D3A">
      <w:r>
        <w:t xml:space="preserve">    'B': [('D', 5)],</w:t>
      </w:r>
    </w:p>
    <w:p w14:paraId="0779AE8F" w14:textId="77777777" w:rsidR="00A81D3A" w:rsidRDefault="00A81D3A" w:rsidP="00A81D3A">
      <w:r>
        <w:t xml:space="preserve">    'C': [('D', 12)]</w:t>
      </w:r>
    </w:p>
    <w:p w14:paraId="622A4E6F" w14:textId="77777777" w:rsidR="00A81D3A" w:rsidRDefault="00A81D3A" w:rsidP="00A81D3A">
      <w:r>
        <w:t>}</w:t>
      </w:r>
    </w:p>
    <w:p w14:paraId="0C0FD1CB" w14:textId="77777777" w:rsidR="00A81D3A" w:rsidRDefault="00A81D3A" w:rsidP="00A81D3A"/>
    <w:p w14:paraId="55F00793" w14:textId="77777777" w:rsidR="00A81D3A" w:rsidRDefault="00A81D3A" w:rsidP="00A81D3A">
      <w:r>
        <w:t>graph1 = Graph(</w:t>
      </w:r>
      <w:proofErr w:type="spellStart"/>
      <w:r>
        <w:t>adjacency_list</w:t>
      </w:r>
      <w:proofErr w:type="spellEnd"/>
      <w:r>
        <w:t>)</w:t>
      </w:r>
    </w:p>
    <w:p w14:paraId="5365F160" w14:textId="745F8065" w:rsidR="00A81D3A" w:rsidRPr="00A81D3A" w:rsidRDefault="00A81D3A" w:rsidP="00A81D3A">
      <w:pPr>
        <w:rPr>
          <w:b/>
          <w:bCs/>
        </w:rPr>
      </w:pPr>
      <w:r>
        <w:t>graph1.a_star_algorithm('A', 'D')</w:t>
      </w:r>
    </w:p>
    <w:p w14:paraId="6E6C0762" w14:textId="77777777" w:rsidR="00A81D3A" w:rsidRPr="00A81D3A" w:rsidRDefault="00A81D3A">
      <w:pPr>
        <w:rPr>
          <w:sz w:val="32"/>
          <w:szCs w:val="32"/>
        </w:rPr>
      </w:pPr>
    </w:p>
    <w:sectPr w:rsidR="00A81D3A" w:rsidRPr="00A81D3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88944330">
    <w:abstractNumId w:val="8"/>
  </w:num>
  <w:num w:numId="2" w16cid:durableId="1571114771">
    <w:abstractNumId w:val="6"/>
  </w:num>
  <w:num w:numId="3" w16cid:durableId="2125077217">
    <w:abstractNumId w:val="5"/>
  </w:num>
  <w:num w:numId="4" w16cid:durableId="1795244867">
    <w:abstractNumId w:val="4"/>
  </w:num>
  <w:num w:numId="5" w16cid:durableId="1660890095">
    <w:abstractNumId w:val="7"/>
  </w:num>
  <w:num w:numId="6" w16cid:durableId="1596287154">
    <w:abstractNumId w:val="3"/>
  </w:num>
  <w:num w:numId="7" w16cid:durableId="1688748300">
    <w:abstractNumId w:val="2"/>
  </w:num>
  <w:num w:numId="8" w16cid:durableId="1631276232">
    <w:abstractNumId w:val="1"/>
  </w:num>
  <w:num w:numId="9" w16cid:durableId="1605765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14AC2"/>
    <w:rsid w:val="00966533"/>
    <w:rsid w:val="00A81D3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42DDBB"/>
  <w14:defaultImageDpi w14:val="300"/>
  <w15:docId w15:val="{A7211B5C-2383-4CFA-B3AA-27EFFF516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HAK3</cp:lastModifiedBy>
  <cp:revision>2</cp:revision>
  <dcterms:created xsi:type="dcterms:W3CDTF">2013-12-23T23:15:00Z</dcterms:created>
  <dcterms:modified xsi:type="dcterms:W3CDTF">2025-10-06T14:22:00Z</dcterms:modified>
  <cp:category/>
</cp:coreProperties>
</file>