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EEDE00" w14:textId="43B9C5B1" w:rsidR="00E94B4B" w:rsidRDefault="00504EAB">
      <w:pPr>
        <w:pStyle w:val="Heading1"/>
      </w:pPr>
      <w:proofErr w:type="spellStart"/>
      <w:r>
        <w:rPr>
          <w:color w:val="auto"/>
          <w:sz w:val="48"/>
          <w:szCs w:val="48"/>
        </w:rPr>
        <w:t>simpleReflexAgent</w:t>
      </w:r>
      <w:proofErr w:type="spellEnd"/>
      <w:r>
        <w:br/>
      </w:r>
      <w:r w:rsidR="00000000" w:rsidRPr="00504EAB">
        <w:rPr>
          <w:color w:val="auto"/>
          <w:sz w:val="36"/>
          <w:szCs w:val="36"/>
        </w:rPr>
        <w:t>1. Initialization</w:t>
      </w:r>
    </w:p>
    <w:p w14:paraId="4AC76C22" w14:textId="77777777" w:rsidR="00E94B4B" w:rsidRDefault="00000000">
      <w:r>
        <w:rPr>
          <w:color w:val="000000"/>
        </w:rPr>
        <w:t>When we create the object using `agent = SimpleReflexAgent(20)`, the constructor (__init__) runs. It saves the value 20 as the current temperature and also sets up an empty place (self.content) where the file data will be stored later.</w:t>
      </w:r>
    </w:p>
    <w:p w14:paraId="5F8C2ECA" w14:textId="77777777" w:rsidR="00E94B4B" w:rsidRPr="00504EAB" w:rsidRDefault="00000000">
      <w:pPr>
        <w:pStyle w:val="Heading1"/>
        <w:rPr>
          <w:color w:val="auto"/>
          <w:sz w:val="36"/>
          <w:szCs w:val="36"/>
        </w:rPr>
      </w:pPr>
      <w:r w:rsidRPr="00504EAB">
        <w:rPr>
          <w:color w:val="auto"/>
          <w:sz w:val="36"/>
          <w:szCs w:val="36"/>
        </w:rPr>
        <w:t>2. Sensor Method</w:t>
      </w:r>
    </w:p>
    <w:p w14:paraId="1FEBDE71" w14:textId="77777777" w:rsidR="00E94B4B" w:rsidRDefault="00000000">
      <w:r>
        <w:rPr>
          <w:color w:val="000000"/>
        </w:rPr>
        <w:t>The sensor method is like giving input to the agent. It takes a temperature and can also take a room name if we want. For example, if we call `agent.sensor(22, "drawing room")`, it stores 22 as the temperature and 'drawing room' as the room.</w:t>
      </w:r>
    </w:p>
    <w:p w14:paraId="36C14D79" w14:textId="77777777" w:rsidR="00E94B4B" w:rsidRPr="00504EAB" w:rsidRDefault="00000000">
      <w:pPr>
        <w:pStyle w:val="Heading1"/>
        <w:rPr>
          <w:color w:val="auto"/>
          <w:sz w:val="36"/>
          <w:szCs w:val="36"/>
        </w:rPr>
      </w:pPr>
      <w:r w:rsidRPr="00504EAB">
        <w:rPr>
          <w:color w:val="auto"/>
          <w:sz w:val="36"/>
          <w:szCs w:val="36"/>
        </w:rPr>
        <w:t>3. Performance Method</w:t>
      </w:r>
    </w:p>
    <w:p w14:paraId="7CDD9085" w14:textId="616055AF" w:rsidR="00504EAB" w:rsidRPr="00504EAB" w:rsidRDefault="00000000" w:rsidP="00504EAB">
      <w:pPr>
        <w:pStyle w:val="ListParagraph"/>
        <w:numPr>
          <w:ilvl w:val="0"/>
          <w:numId w:val="12"/>
        </w:numPr>
      </w:pPr>
      <w:r w:rsidRPr="00504EAB">
        <w:rPr>
          <w:color w:val="000000"/>
        </w:rPr>
        <w:t>The first time it runs, it opens the file 'rooms.txt', reads the data, removes extra spaces, and prints the file content. After that, it keeps the data in memory so the file does not have to be opened again.</w:t>
      </w:r>
    </w:p>
    <w:p w14:paraId="5C7DCE4D" w14:textId="77777777" w:rsidR="00504EAB" w:rsidRPr="00504EAB" w:rsidRDefault="00504EAB" w:rsidP="00504EAB">
      <w:pPr>
        <w:pStyle w:val="ListParagraph"/>
      </w:pPr>
    </w:p>
    <w:p w14:paraId="1C4A33DF" w14:textId="77777777" w:rsidR="00504EAB" w:rsidRPr="00504EAB" w:rsidRDefault="00000000" w:rsidP="00504EAB">
      <w:pPr>
        <w:pStyle w:val="ListParagraph"/>
        <w:numPr>
          <w:ilvl w:val="0"/>
          <w:numId w:val="12"/>
        </w:numPr>
      </w:pPr>
      <w:r w:rsidRPr="00504EAB">
        <w:rPr>
          <w:color w:val="000000"/>
        </w:rPr>
        <w:t xml:space="preserve">It then goes through each line of the data, splits the line into three parts: the room name, the temperature, and the AC action. Each part is cleaned with </w:t>
      </w:r>
      <w:proofErr w:type="gramStart"/>
      <w:r w:rsidRPr="00504EAB">
        <w:rPr>
          <w:color w:val="000000"/>
        </w:rPr>
        <w:t>strip(</w:t>
      </w:r>
      <w:proofErr w:type="gramEnd"/>
      <w:r w:rsidRPr="00504EAB">
        <w:rPr>
          <w:color w:val="000000"/>
        </w:rPr>
        <w:t>).</w:t>
      </w:r>
    </w:p>
    <w:p w14:paraId="43529EEB" w14:textId="77777777" w:rsidR="00504EAB" w:rsidRPr="00504EAB" w:rsidRDefault="00504EAB" w:rsidP="00504EAB">
      <w:pPr>
        <w:pStyle w:val="ListParagraph"/>
      </w:pPr>
    </w:p>
    <w:p w14:paraId="488E9071" w14:textId="77777777" w:rsidR="00504EAB" w:rsidRPr="00504EAB" w:rsidRDefault="00000000" w:rsidP="00504EAB">
      <w:pPr>
        <w:pStyle w:val="ListParagraph"/>
        <w:numPr>
          <w:ilvl w:val="0"/>
          <w:numId w:val="12"/>
        </w:numPr>
      </w:pPr>
      <w:r w:rsidRPr="00504EAB">
        <w:rPr>
          <w:color w:val="000000"/>
        </w:rPr>
        <w:t xml:space="preserve"> If the temperature in the file matches the one given through the sensor, it prints that the AC was ON and shows the details of that room.</w:t>
      </w:r>
    </w:p>
    <w:p w14:paraId="51B9424D" w14:textId="77777777" w:rsidR="00504EAB" w:rsidRPr="00504EAB" w:rsidRDefault="00504EAB" w:rsidP="00504EAB">
      <w:pPr>
        <w:pStyle w:val="ListParagraph"/>
      </w:pPr>
    </w:p>
    <w:p w14:paraId="30C5EC2E" w14:textId="48EADF83" w:rsidR="00E94B4B" w:rsidRDefault="00000000" w:rsidP="00504EAB">
      <w:pPr>
        <w:pStyle w:val="ListParagraph"/>
        <w:numPr>
          <w:ilvl w:val="0"/>
          <w:numId w:val="12"/>
        </w:numPr>
      </w:pPr>
      <w:r w:rsidRPr="00504EAB">
        <w:rPr>
          <w:color w:val="000000"/>
        </w:rPr>
        <w:t xml:space="preserve"> If there is no match, it prints a message saying no room has that temperature.</w:t>
      </w:r>
    </w:p>
    <w:p w14:paraId="340276A8" w14:textId="77777777" w:rsidR="00E94B4B" w:rsidRPr="00504EAB" w:rsidRDefault="00000000">
      <w:pPr>
        <w:pStyle w:val="Heading1"/>
        <w:rPr>
          <w:color w:val="auto"/>
          <w:sz w:val="36"/>
          <w:szCs w:val="36"/>
        </w:rPr>
      </w:pPr>
      <w:r w:rsidRPr="00504EAB">
        <w:rPr>
          <w:color w:val="auto"/>
          <w:sz w:val="36"/>
          <w:szCs w:val="36"/>
        </w:rPr>
        <w:t>4. Actuator Method</w:t>
      </w:r>
    </w:p>
    <w:p w14:paraId="5D8ECB9E" w14:textId="77777777" w:rsidR="00E94B4B" w:rsidRDefault="00000000">
      <w:r>
        <w:rPr>
          <w:color w:val="000000"/>
        </w:rPr>
        <w:t xml:space="preserve">The actuator method simply calls </w:t>
      </w:r>
      <w:proofErr w:type="gramStart"/>
      <w:r>
        <w:rPr>
          <w:color w:val="000000"/>
        </w:rPr>
        <w:t>performance(</w:t>
      </w:r>
      <w:proofErr w:type="gramEnd"/>
      <w:r>
        <w:rPr>
          <w:color w:val="000000"/>
        </w:rPr>
        <w:t>). It acts like the output or action step after the agent has received the input.</w:t>
      </w:r>
    </w:p>
    <w:p w14:paraId="4A265C44" w14:textId="77777777" w:rsidR="00E94B4B" w:rsidRPr="00504EAB" w:rsidRDefault="00000000">
      <w:pPr>
        <w:pStyle w:val="Heading1"/>
        <w:rPr>
          <w:color w:val="auto"/>
          <w:sz w:val="36"/>
          <w:szCs w:val="36"/>
        </w:rPr>
      </w:pPr>
      <w:r w:rsidRPr="00504EAB">
        <w:rPr>
          <w:color w:val="auto"/>
          <w:sz w:val="36"/>
          <w:szCs w:val="36"/>
        </w:rPr>
        <w:t>5. Example Run</w:t>
      </w:r>
    </w:p>
    <w:p w14:paraId="3CAE7DD0" w14:textId="77777777" w:rsidR="00E94B4B" w:rsidRDefault="00000000">
      <w:r>
        <w:rPr>
          <w:color w:val="000000"/>
        </w:rPr>
        <w:t>Here is how the code runs step by step:</w:t>
      </w:r>
      <w:r>
        <w:rPr>
          <w:color w:val="000000"/>
        </w:rPr>
        <w:br/>
        <w:t>1. We create the agent: `agent = SimpleReflexAgent(20)`</w:t>
      </w:r>
      <w:r>
        <w:rPr>
          <w:color w:val="000000"/>
        </w:rPr>
        <w:br/>
        <w:t>2. We give input: `agent.sensor(22, "drawing room")`</w:t>
      </w:r>
      <w:r>
        <w:rPr>
          <w:color w:val="000000"/>
        </w:rPr>
        <w:br/>
        <w:t>3. We call: `agent.actuator()` → this loads the file, prints the rooms, and checks for a match.</w:t>
      </w:r>
      <w:r>
        <w:rPr>
          <w:color w:val="000000"/>
        </w:rPr>
        <w:br/>
        <w:t>4. Next we give only temperature: `agent.sensor(22)`</w:t>
      </w:r>
      <w:r>
        <w:rPr>
          <w:color w:val="000000"/>
        </w:rPr>
        <w:br/>
      </w:r>
      <w:r>
        <w:rPr>
          <w:color w:val="000000"/>
        </w:rPr>
        <w:lastRenderedPageBreak/>
        <w:t>5. We call: `agent.actuator()` → this time the file is not printed again (because it was already loaded), but it still checks for temperature matches.</w:t>
      </w:r>
    </w:p>
    <w:p w14:paraId="39B75E68" w14:textId="6C0BD180" w:rsidR="00E94B4B" w:rsidRDefault="00E94B4B"/>
    <w:sectPr w:rsidR="00E94B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B82A21"/>
    <w:multiLevelType w:val="hybridMultilevel"/>
    <w:tmpl w:val="03622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00127F"/>
    <w:multiLevelType w:val="hybridMultilevel"/>
    <w:tmpl w:val="9E72F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FD2C18"/>
    <w:multiLevelType w:val="hybridMultilevel"/>
    <w:tmpl w:val="BC42C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6833171">
    <w:abstractNumId w:val="8"/>
  </w:num>
  <w:num w:numId="2" w16cid:durableId="1366757945">
    <w:abstractNumId w:val="6"/>
  </w:num>
  <w:num w:numId="3" w16cid:durableId="819273255">
    <w:abstractNumId w:val="5"/>
  </w:num>
  <w:num w:numId="4" w16cid:durableId="659231824">
    <w:abstractNumId w:val="4"/>
  </w:num>
  <w:num w:numId="5" w16cid:durableId="2029989930">
    <w:abstractNumId w:val="7"/>
  </w:num>
  <w:num w:numId="6" w16cid:durableId="722023271">
    <w:abstractNumId w:val="3"/>
  </w:num>
  <w:num w:numId="7" w16cid:durableId="1804031533">
    <w:abstractNumId w:val="2"/>
  </w:num>
  <w:num w:numId="8" w16cid:durableId="778567885">
    <w:abstractNumId w:val="1"/>
  </w:num>
  <w:num w:numId="9" w16cid:durableId="242885434">
    <w:abstractNumId w:val="0"/>
  </w:num>
  <w:num w:numId="10" w16cid:durableId="1432510115">
    <w:abstractNumId w:val="11"/>
  </w:num>
  <w:num w:numId="11" w16cid:durableId="1244795497">
    <w:abstractNumId w:val="9"/>
  </w:num>
  <w:num w:numId="12" w16cid:durableId="21284248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4EAB"/>
    <w:rsid w:val="007377F4"/>
    <w:rsid w:val="00AA1D8D"/>
    <w:rsid w:val="00B47730"/>
    <w:rsid w:val="00CB0664"/>
    <w:rsid w:val="00E94B4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415AE0"/>
  <w14:defaultImageDpi w14:val="300"/>
  <w15:docId w15:val="{42EB3B56-F32D-4056-90BD-1ECFB7E1C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HAK3</cp:lastModifiedBy>
  <cp:revision>2</cp:revision>
  <dcterms:created xsi:type="dcterms:W3CDTF">2013-12-23T23:15:00Z</dcterms:created>
  <dcterms:modified xsi:type="dcterms:W3CDTF">2025-09-08T13:52:00Z</dcterms:modified>
  <cp:category/>
</cp:coreProperties>
</file>