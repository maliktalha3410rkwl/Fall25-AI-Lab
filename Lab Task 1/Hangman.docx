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90C73" w14:textId="77777777" w:rsidR="004D4926" w:rsidRPr="00C10391" w:rsidRDefault="00000000">
      <w:pPr>
        <w:pStyle w:val="Heading1"/>
        <w:rPr>
          <w:color w:val="auto"/>
          <w:sz w:val="32"/>
          <w:szCs w:val="32"/>
        </w:rPr>
      </w:pPr>
      <w:r w:rsidRPr="00C10391">
        <w:rPr>
          <w:color w:val="auto"/>
          <w:sz w:val="32"/>
          <w:szCs w:val="32"/>
        </w:rPr>
        <w:t>Explanation of Hangman Game Code</w:t>
      </w:r>
    </w:p>
    <w:p w14:paraId="2FBF7EF4" w14:textId="77777777" w:rsidR="004D4926" w:rsidRDefault="00000000">
      <w:r>
        <w:t>This document explains the Hangman game code written in Python. The explanation covers how each part of the code works and why it is necessary.</w:t>
      </w:r>
    </w:p>
    <w:p w14:paraId="6076350C" w14:textId="77777777" w:rsidR="004D4926" w:rsidRPr="00C10391" w:rsidRDefault="00000000">
      <w:pPr>
        <w:pStyle w:val="Heading2"/>
        <w:rPr>
          <w:color w:val="auto"/>
          <w:sz w:val="28"/>
          <w:szCs w:val="28"/>
        </w:rPr>
      </w:pPr>
      <w:r w:rsidRPr="00C10391">
        <w:rPr>
          <w:color w:val="auto"/>
          <w:sz w:val="28"/>
          <w:szCs w:val="28"/>
        </w:rPr>
        <w:t>1. Initialization</w:t>
      </w:r>
    </w:p>
    <w:p w14:paraId="31DE0878" w14:textId="77777777" w:rsidR="004D4926" w:rsidRDefault="00000000">
      <w:r>
        <w:t>word = "python"</w:t>
      </w:r>
      <w:r>
        <w:br/>
        <w:t>attempt = 6</w:t>
      </w:r>
      <w:r>
        <w:br/>
        <w:t>guessed = ["_"] * len(word)</w:t>
      </w:r>
      <w:r>
        <w:br/>
      </w:r>
      <w:r>
        <w:br/>
        <w:t>How:</w:t>
      </w:r>
      <w:r>
        <w:br/>
        <w:t>- The variable 'word' stores the secret word to guess.</w:t>
      </w:r>
      <w:r>
        <w:br/>
        <w:t>- 'attempt' is the number of lives (6 chances).</w:t>
      </w:r>
      <w:r>
        <w:br/>
        <w:t>- 'guessed' is a list of underscores representing unguessed letters.</w:t>
      </w:r>
      <w:r>
        <w:br/>
      </w:r>
      <w:r>
        <w:br/>
        <w:t>Why:</w:t>
      </w:r>
      <w:r>
        <w:br/>
        <w:t>- To keep track of the word, number of attempts left, and the current state of guessed letters.</w:t>
      </w:r>
    </w:p>
    <w:p w14:paraId="2DF7A7C8" w14:textId="77777777" w:rsidR="004D4926" w:rsidRPr="00C10391" w:rsidRDefault="00000000">
      <w:pPr>
        <w:pStyle w:val="Heading2"/>
        <w:rPr>
          <w:color w:val="auto"/>
          <w:sz w:val="28"/>
          <w:szCs w:val="28"/>
        </w:rPr>
      </w:pPr>
      <w:r w:rsidRPr="00C10391">
        <w:rPr>
          <w:color w:val="auto"/>
          <w:sz w:val="28"/>
          <w:szCs w:val="28"/>
        </w:rPr>
        <w:t>2. Game Loop</w:t>
      </w:r>
    </w:p>
    <w:p w14:paraId="10EC6260" w14:textId="77777777" w:rsidR="004D4926" w:rsidRDefault="00000000">
      <w:r>
        <w:t>while attempt &gt; 0 and "_" in guessed:</w:t>
      </w:r>
      <w:r>
        <w:br/>
      </w:r>
      <w:r>
        <w:br/>
        <w:t>How:</w:t>
      </w:r>
      <w:r>
        <w:br/>
        <w:t>- The game continues while attempts remain and the word is not fully guessed.</w:t>
      </w:r>
      <w:r>
        <w:br/>
      </w:r>
      <w:r>
        <w:br/>
        <w:t>Why:</w:t>
      </w:r>
      <w:r>
        <w:br/>
        <w:t>- Ensures the game stops when the player either wins or loses.</w:t>
      </w:r>
    </w:p>
    <w:p w14:paraId="5786B1A0" w14:textId="77777777" w:rsidR="004D4926" w:rsidRPr="00C10391" w:rsidRDefault="00000000">
      <w:pPr>
        <w:pStyle w:val="Heading2"/>
        <w:rPr>
          <w:color w:val="000000" w:themeColor="text1"/>
          <w:sz w:val="28"/>
          <w:szCs w:val="28"/>
        </w:rPr>
      </w:pPr>
      <w:r w:rsidRPr="00C10391">
        <w:rPr>
          <w:color w:val="000000" w:themeColor="text1"/>
          <w:sz w:val="28"/>
          <w:szCs w:val="28"/>
        </w:rPr>
        <w:t>3. Display Progress</w:t>
      </w:r>
    </w:p>
    <w:p w14:paraId="65591C2B" w14:textId="77777777" w:rsidR="004D4926" w:rsidRDefault="00000000">
      <w:proofErr w:type="gramStart"/>
      <w:r>
        <w:t>print(</w:t>
      </w:r>
      <w:proofErr w:type="gramEnd"/>
      <w:r>
        <w:t>"Word:", guessed)</w:t>
      </w:r>
      <w:r>
        <w:br/>
      </w:r>
      <w:r>
        <w:br/>
        <w:t>How:</w:t>
      </w:r>
      <w:r>
        <w:br/>
        <w:t>- Shows the current progress of the guessed word.</w:t>
      </w:r>
      <w:r>
        <w:br/>
      </w:r>
      <w:r>
        <w:br/>
        <w:t>Why:</w:t>
      </w:r>
      <w:r>
        <w:br/>
        <w:t>- Helps the player know which letters are correct so far.</w:t>
      </w:r>
    </w:p>
    <w:p w14:paraId="269A7DAE" w14:textId="77777777" w:rsidR="004D4926" w:rsidRPr="00C10391" w:rsidRDefault="00000000">
      <w:pPr>
        <w:pStyle w:val="Heading2"/>
        <w:rPr>
          <w:color w:val="000000" w:themeColor="text1"/>
          <w:sz w:val="28"/>
          <w:szCs w:val="28"/>
        </w:rPr>
      </w:pPr>
      <w:r w:rsidRPr="00C10391">
        <w:rPr>
          <w:color w:val="000000" w:themeColor="text1"/>
          <w:sz w:val="28"/>
          <w:szCs w:val="28"/>
        </w:rPr>
        <w:t>4. Taking Input</w:t>
      </w:r>
    </w:p>
    <w:p w14:paraId="0FD450CF" w14:textId="77777777" w:rsidR="004D4926" w:rsidRDefault="00000000">
      <w:r>
        <w:t xml:space="preserve">guess = </w:t>
      </w:r>
      <w:proofErr w:type="gramStart"/>
      <w:r>
        <w:t>input(</w:t>
      </w:r>
      <w:proofErr w:type="gramEnd"/>
      <w:r>
        <w:t>"Enter a letter: ")</w:t>
      </w:r>
      <w:r>
        <w:br/>
      </w:r>
      <w:r>
        <w:br/>
        <w:t>How:</w:t>
      </w:r>
      <w:r>
        <w:br/>
        <w:t>- Asks the user to enter a letter.</w:t>
      </w:r>
      <w:r>
        <w:br/>
      </w:r>
      <w:r>
        <w:lastRenderedPageBreak/>
        <w:br/>
        <w:t>Why:</w:t>
      </w:r>
      <w:r>
        <w:br/>
        <w:t>- Needed so the player can guess the word step by step.</w:t>
      </w:r>
    </w:p>
    <w:p w14:paraId="5F2CCB72" w14:textId="77777777" w:rsidR="004D4926" w:rsidRPr="00C10391" w:rsidRDefault="00000000">
      <w:pPr>
        <w:pStyle w:val="Heading2"/>
        <w:rPr>
          <w:color w:val="000000" w:themeColor="text1"/>
          <w:sz w:val="28"/>
          <w:szCs w:val="28"/>
        </w:rPr>
      </w:pPr>
      <w:r w:rsidRPr="00C10391">
        <w:rPr>
          <w:color w:val="000000" w:themeColor="text1"/>
          <w:sz w:val="28"/>
          <w:szCs w:val="28"/>
        </w:rPr>
        <w:t>5. Checking Guess</w:t>
      </w:r>
    </w:p>
    <w:p w14:paraId="5485C1BC" w14:textId="77777777" w:rsidR="004D4926" w:rsidRDefault="00000000">
      <w:r>
        <w:t>if guess == 'p':</w:t>
      </w:r>
      <w:r>
        <w:br/>
        <w:t xml:space="preserve">    </w:t>
      </w:r>
      <w:proofErr w:type="gramStart"/>
      <w:r>
        <w:t>guessed[</w:t>
      </w:r>
      <w:proofErr w:type="gramEnd"/>
      <w:r>
        <w:t>0] = 'p'</w:t>
      </w:r>
      <w:r>
        <w:br/>
        <w:t>elif guess == 'y':</w:t>
      </w:r>
      <w:r>
        <w:br/>
        <w:t xml:space="preserve">    </w:t>
      </w:r>
      <w:proofErr w:type="gramStart"/>
      <w:r>
        <w:t>guessed[</w:t>
      </w:r>
      <w:proofErr w:type="gramEnd"/>
      <w:r>
        <w:t>1] = 'y'</w:t>
      </w:r>
      <w:r>
        <w:br/>
        <w:t>... etc.</w:t>
      </w:r>
      <w:r>
        <w:br/>
      </w:r>
      <w:r>
        <w:br/>
        <w:t>How:</w:t>
      </w:r>
      <w:r>
        <w:br/>
        <w:t>- The program checks each guess and fills in the correct position if matched.</w:t>
      </w:r>
      <w:r>
        <w:br/>
      </w:r>
      <w:r>
        <w:br/>
        <w:t>Why:</w:t>
      </w:r>
      <w:r>
        <w:br/>
        <w:t>- To update the guessed word with correct letters and show progress.</w:t>
      </w:r>
    </w:p>
    <w:p w14:paraId="2A6623A9" w14:textId="77777777" w:rsidR="004D4926" w:rsidRPr="00C10391" w:rsidRDefault="00000000">
      <w:pPr>
        <w:pStyle w:val="Heading2"/>
        <w:rPr>
          <w:color w:val="000000" w:themeColor="text1"/>
          <w:sz w:val="28"/>
          <w:szCs w:val="28"/>
        </w:rPr>
      </w:pPr>
      <w:r w:rsidRPr="00C10391">
        <w:rPr>
          <w:color w:val="000000" w:themeColor="text1"/>
          <w:sz w:val="28"/>
          <w:szCs w:val="28"/>
        </w:rPr>
        <w:t>6. Wrong Guess</w:t>
      </w:r>
    </w:p>
    <w:p w14:paraId="2B72E67C" w14:textId="77777777" w:rsidR="004D4926" w:rsidRDefault="00000000">
      <w:r>
        <w:t>else:</w:t>
      </w:r>
      <w:r>
        <w:br/>
        <w:t xml:space="preserve">    attempt -= 1</w:t>
      </w:r>
      <w:r>
        <w:br/>
        <w:t xml:space="preserve">    </w:t>
      </w:r>
      <w:proofErr w:type="gramStart"/>
      <w:r>
        <w:t>print(</w:t>
      </w:r>
      <w:proofErr w:type="gramEnd"/>
      <w:r>
        <w:t>'wrong, attempts left:', attempt)</w:t>
      </w:r>
      <w:r>
        <w:br/>
      </w:r>
      <w:r>
        <w:br/>
        <w:t>How:</w:t>
      </w:r>
      <w:r>
        <w:br/>
        <w:t>- Reduces attempts when the guess is wrong.</w:t>
      </w:r>
      <w:r>
        <w:br/>
      </w:r>
      <w:r>
        <w:br/>
        <w:t>Why:</w:t>
      </w:r>
      <w:r>
        <w:br/>
        <w:t>- To limit the number of tries and make the game challenging.</w:t>
      </w:r>
    </w:p>
    <w:p w14:paraId="7200DF96" w14:textId="77777777" w:rsidR="004D4926" w:rsidRPr="00C10391" w:rsidRDefault="00000000">
      <w:pPr>
        <w:pStyle w:val="Heading2"/>
        <w:rPr>
          <w:color w:val="000000" w:themeColor="text1"/>
          <w:sz w:val="28"/>
          <w:szCs w:val="28"/>
        </w:rPr>
      </w:pPr>
      <w:r w:rsidRPr="00C10391">
        <w:rPr>
          <w:color w:val="000000" w:themeColor="text1"/>
          <w:sz w:val="28"/>
          <w:szCs w:val="28"/>
        </w:rPr>
        <w:t>7. Drawing Hangman</w:t>
      </w:r>
    </w:p>
    <w:p w14:paraId="268E74B4" w14:textId="77777777" w:rsidR="004D4926" w:rsidRDefault="00000000">
      <w:r>
        <w:t>if attempt == 5: ...</w:t>
      </w:r>
      <w:r>
        <w:br/>
        <w:t>elif attempt == 4: ...</w:t>
      </w:r>
      <w:r>
        <w:br/>
        <w:t>...</w:t>
      </w:r>
      <w:r>
        <w:br/>
      </w:r>
      <w:r>
        <w:br/>
        <w:t>How:</w:t>
      </w:r>
      <w:r>
        <w:br/>
        <w:t>- Displays parts of the hangman figure as attempts decrease.</w:t>
      </w:r>
      <w:r>
        <w:br/>
      </w:r>
      <w:r>
        <w:br/>
        <w:t>Why:</w:t>
      </w:r>
      <w:r>
        <w:br/>
        <w:t>- Gives a visual representation of mistakes and progress towards losing.</w:t>
      </w:r>
    </w:p>
    <w:p w14:paraId="421FF6EE" w14:textId="77777777" w:rsidR="004D4926" w:rsidRPr="00C10391" w:rsidRDefault="00000000">
      <w:pPr>
        <w:pStyle w:val="Heading2"/>
        <w:rPr>
          <w:color w:val="000000" w:themeColor="text1"/>
          <w:sz w:val="28"/>
          <w:szCs w:val="28"/>
        </w:rPr>
      </w:pPr>
      <w:r w:rsidRPr="00C10391">
        <w:rPr>
          <w:color w:val="000000" w:themeColor="text1"/>
          <w:sz w:val="28"/>
          <w:szCs w:val="28"/>
        </w:rPr>
        <w:t>8. Game Over Conditions</w:t>
      </w:r>
    </w:p>
    <w:p w14:paraId="5F50E49F" w14:textId="77777777" w:rsidR="004D4926" w:rsidRDefault="00000000">
      <w:r>
        <w:t>if '_' not in guessed:</w:t>
      </w:r>
      <w:r>
        <w:br/>
        <w:t xml:space="preserve">    </w:t>
      </w:r>
      <w:proofErr w:type="gramStart"/>
      <w:r>
        <w:t>print(</w:t>
      </w:r>
      <w:proofErr w:type="gramEnd"/>
      <w:r>
        <w:t>'You won! The word was:', word)</w:t>
      </w:r>
      <w:r>
        <w:br/>
        <w:t>else:</w:t>
      </w:r>
      <w:r>
        <w:br/>
      </w:r>
      <w:r>
        <w:lastRenderedPageBreak/>
        <w:t xml:space="preserve">    print('You lost! The word was:', word)</w:t>
      </w:r>
      <w:r>
        <w:br/>
      </w:r>
      <w:r>
        <w:br/>
        <w:t>How:</w:t>
      </w:r>
      <w:r>
        <w:br/>
        <w:t>- Checks whether the player guessed the whole word.</w:t>
      </w:r>
      <w:r>
        <w:br/>
      </w:r>
      <w:r>
        <w:br/>
        <w:t>Why:</w:t>
      </w:r>
      <w:r>
        <w:br/>
        <w:t>- To decide if the player wins or loses.</w:t>
      </w:r>
    </w:p>
    <w:p w14:paraId="284CF0A8" w14:textId="1FF150FE" w:rsidR="004F10EC" w:rsidRDefault="004F10EC">
      <w:r w:rsidRPr="004F10EC">
        <w:drawing>
          <wp:inline distT="0" distB="0" distL="0" distR="0" wp14:anchorId="07BCE9A2" wp14:editId="755B98A8">
            <wp:extent cx="3057952" cy="5620534"/>
            <wp:effectExtent l="0" t="0" r="9525" b="0"/>
            <wp:docPr id="696344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445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0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770828">
    <w:abstractNumId w:val="8"/>
  </w:num>
  <w:num w:numId="2" w16cid:durableId="1804231492">
    <w:abstractNumId w:val="6"/>
  </w:num>
  <w:num w:numId="3" w16cid:durableId="2076004530">
    <w:abstractNumId w:val="5"/>
  </w:num>
  <w:num w:numId="4" w16cid:durableId="1379739489">
    <w:abstractNumId w:val="4"/>
  </w:num>
  <w:num w:numId="5" w16cid:durableId="1721784191">
    <w:abstractNumId w:val="7"/>
  </w:num>
  <w:num w:numId="6" w16cid:durableId="284775141">
    <w:abstractNumId w:val="3"/>
  </w:num>
  <w:num w:numId="7" w16cid:durableId="1470198780">
    <w:abstractNumId w:val="2"/>
  </w:num>
  <w:num w:numId="8" w16cid:durableId="1043335091">
    <w:abstractNumId w:val="1"/>
  </w:num>
  <w:num w:numId="9" w16cid:durableId="959150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4926"/>
    <w:rsid w:val="004F10EC"/>
    <w:rsid w:val="009F09F4"/>
    <w:rsid w:val="00AA1D8D"/>
    <w:rsid w:val="00B47730"/>
    <w:rsid w:val="00C1039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041EFF"/>
  <w14:defaultImageDpi w14:val="300"/>
  <w15:docId w15:val="{09E209E3-9519-4F60-94E4-D2B34C5D2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HAK3</cp:lastModifiedBy>
  <cp:revision>3</cp:revision>
  <dcterms:created xsi:type="dcterms:W3CDTF">2013-12-23T23:15:00Z</dcterms:created>
  <dcterms:modified xsi:type="dcterms:W3CDTF">2025-08-23T15:34:00Z</dcterms:modified>
  <cp:category/>
</cp:coreProperties>
</file>