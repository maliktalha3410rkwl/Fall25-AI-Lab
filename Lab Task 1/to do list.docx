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5A86" w14:textId="1F87EE7A" w:rsidR="008E5C0A" w:rsidRPr="0007425C" w:rsidRDefault="00000000">
      <w:pPr>
        <w:pStyle w:val="Heading1"/>
        <w:rPr>
          <w:color w:val="000000" w:themeColor="text1"/>
          <w:sz w:val="32"/>
          <w:szCs w:val="32"/>
        </w:rPr>
      </w:pPr>
      <w:r w:rsidRPr="0007425C">
        <w:rPr>
          <w:color w:val="000000" w:themeColor="text1"/>
          <w:sz w:val="32"/>
          <w:szCs w:val="32"/>
        </w:rPr>
        <w:t>T</w:t>
      </w:r>
      <w:r w:rsidR="0007425C" w:rsidRPr="0007425C">
        <w:rPr>
          <w:color w:val="000000" w:themeColor="text1"/>
          <w:sz w:val="32"/>
          <w:szCs w:val="32"/>
        </w:rPr>
        <w:t>o do list</w:t>
      </w:r>
      <w:r w:rsidRPr="0007425C">
        <w:rPr>
          <w:color w:val="000000" w:themeColor="text1"/>
          <w:sz w:val="32"/>
          <w:szCs w:val="32"/>
        </w:rPr>
        <w:t xml:space="preserve"> Program Explanation</w:t>
      </w:r>
    </w:p>
    <w:p w14:paraId="1C859821" w14:textId="77777777" w:rsidR="008E5C0A" w:rsidRDefault="00000000">
      <w:r>
        <w:t>This document explains a simple Task Manager program written in Python. The explanation covers how each function works and why it is necessary.</w:t>
      </w:r>
    </w:p>
    <w:p w14:paraId="4C29EE79" w14:textId="77777777" w:rsidR="008E5C0A" w:rsidRPr="0007425C" w:rsidRDefault="00000000">
      <w:pPr>
        <w:pStyle w:val="Heading2"/>
        <w:rPr>
          <w:color w:val="000000" w:themeColor="text1"/>
          <w:sz w:val="28"/>
          <w:szCs w:val="28"/>
        </w:rPr>
      </w:pPr>
      <w:r w:rsidRPr="0007425C">
        <w:rPr>
          <w:color w:val="000000" w:themeColor="text1"/>
          <w:sz w:val="28"/>
          <w:szCs w:val="28"/>
        </w:rPr>
        <w:t>1. Task List</w:t>
      </w:r>
    </w:p>
    <w:p w14:paraId="7FAE728B" w14:textId="77777777" w:rsidR="008E5C0A" w:rsidRDefault="00000000">
      <w:r>
        <w:t>tasks = []</w:t>
      </w:r>
      <w:r>
        <w:br/>
      </w:r>
      <w:r>
        <w:br/>
        <w:t>How:</w:t>
      </w:r>
      <w:r>
        <w:br/>
        <w:t>- Creates an empty list to store tasks.</w:t>
      </w:r>
      <w:r>
        <w:br/>
      </w:r>
      <w:r>
        <w:br/>
        <w:t>Why:</w:t>
      </w:r>
      <w:r>
        <w:br/>
        <w:t>- Lists are flexible, so you can add, view, and remove tasks easily.</w:t>
      </w:r>
    </w:p>
    <w:p w14:paraId="626D2F7C" w14:textId="77777777" w:rsidR="008E5C0A" w:rsidRPr="0007425C" w:rsidRDefault="00000000">
      <w:pPr>
        <w:pStyle w:val="Heading2"/>
        <w:rPr>
          <w:color w:val="000000" w:themeColor="text1"/>
          <w:sz w:val="28"/>
          <w:szCs w:val="28"/>
        </w:rPr>
      </w:pPr>
      <w:r w:rsidRPr="0007425C">
        <w:rPr>
          <w:color w:val="000000" w:themeColor="text1"/>
          <w:sz w:val="28"/>
          <w:szCs w:val="28"/>
        </w:rPr>
        <w:t>2. Write Task Function</w:t>
      </w:r>
    </w:p>
    <w:p w14:paraId="11C3A4F5" w14:textId="77777777" w:rsidR="008E5C0A" w:rsidRDefault="00000000">
      <w:r>
        <w:t xml:space="preserve">def </w:t>
      </w:r>
      <w:proofErr w:type="gramStart"/>
      <w:r>
        <w:t>writetask(</w:t>
      </w:r>
      <w:proofErr w:type="gramEnd"/>
      <w:r>
        <w:t>):</w:t>
      </w:r>
      <w:r>
        <w:br/>
        <w:t xml:space="preserve">    </w:t>
      </w:r>
      <w:proofErr w:type="gramStart"/>
      <w:r>
        <w:t>print(</w:t>
      </w:r>
      <w:proofErr w:type="gramEnd"/>
      <w:r>
        <w:t>'write your task')</w:t>
      </w:r>
      <w:r>
        <w:br/>
        <w:t xml:space="preserve">    write = </w:t>
      </w:r>
      <w:proofErr w:type="gramStart"/>
      <w:r>
        <w:t>input(</w:t>
      </w:r>
      <w:proofErr w:type="gramEnd"/>
      <w:r>
        <w:t>'enter your task: ')</w:t>
      </w:r>
      <w:r>
        <w:br/>
        <w:t xml:space="preserve">    </w:t>
      </w:r>
      <w:proofErr w:type="gramStart"/>
      <w:r>
        <w:t>tasks.append</w:t>
      </w:r>
      <w:proofErr w:type="gramEnd"/>
      <w:r>
        <w:t>(write)</w:t>
      </w:r>
      <w:r>
        <w:br/>
        <w:t xml:space="preserve">    </w:t>
      </w:r>
      <w:proofErr w:type="gramStart"/>
      <w:r>
        <w:t>print(</w:t>
      </w:r>
      <w:proofErr w:type="gramEnd"/>
      <w:r>
        <w:t>'task added')</w:t>
      </w:r>
      <w:r>
        <w:br/>
      </w:r>
      <w:r>
        <w:br/>
        <w:t>How:</w:t>
      </w:r>
      <w:r>
        <w:br/>
        <w:t>- Asks the user to enter a task.</w:t>
      </w:r>
      <w:r>
        <w:br/>
        <w:t>- Appends it to the 'tasks' list.</w:t>
      </w:r>
      <w:r>
        <w:br/>
        <w:t>- Confirms that it’s added.</w:t>
      </w:r>
      <w:r>
        <w:br/>
      </w:r>
      <w:r>
        <w:br/>
        <w:t>Why:</w:t>
      </w:r>
      <w:r>
        <w:br/>
        <w:t>- To let the user create and save new tasks.</w:t>
      </w:r>
    </w:p>
    <w:p w14:paraId="199BF69D" w14:textId="77777777" w:rsidR="008E5C0A" w:rsidRPr="0007425C" w:rsidRDefault="00000000">
      <w:pPr>
        <w:pStyle w:val="Heading2"/>
        <w:rPr>
          <w:color w:val="000000" w:themeColor="text1"/>
          <w:sz w:val="28"/>
          <w:szCs w:val="28"/>
        </w:rPr>
      </w:pPr>
      <w:r w:rsidRPr="0007425C">
        <w:rPr>
          <w:color w:val="000000" w:themeColor="text1"/>
          <w:sz w:val="28"/>
          <w:szCs w:val="28"/>
        </w:rPr>
        <w:t>3. View Tasks Function</w:t>
      </w:r>
    </w:p>
    <w:p w14:paraId="0F50B3F0" w14:textId="77777777" w:rsidR="008E5C0A" w:rsidRDefault="00000000">
      <w:r>
        <w:t>def viewtask():</w:t>
      </w:r>
      <w:r>
        <w:br/>
        <w:t xml:space="preserve">    if tasks == []:</w:t>
      </w:r>
      <w:r>
        <w:br/>
        <w:t xml:space="preserve">        return 'you have no task'</w:t>
      </w:r>
      <w:r>
        <w:br/>
        <w:t xml:space="preserve">    elif tasks != []:</w:t>
      </w:r>
      <w:r>
        <w:br/>
        <w:t xml:space="preserve">        return f'your tasks: {tasks}'</w:t>
      </w:r>
      <w:r>
        <w:br/>
        <w:t xml:space="preserve">    else:</w:t>
      </w:r>
      <w:r>
        <w:br/>
        <w:t xml:space="preserve">        return 'error'</w:t>
      </w:r>
      <w:r>
        <w:br/>
      </w:r>
      <w:r>
        <w:br/>
        <w:t>How:</w:t>
      </w:r>
      <w:r>
        <w:br/>
        <w:t>- If the list is empty → returns 'you have no task'.</w:t>
      </w:r>
      <w:r>
        <w:br/>
        <w:t>- Otherwise → returns all tasks.</w:t>
      </w:r>
      <w:r>
        <w:br/>
      </w:r>
      <w:r>
        <w:br/>
      </w:r>
      <w:r>
        <w:lastRenderedPageBreak/>
        <w:t>Why:</w:t>
      </w:r>
      <w:r>
        <w:br/>
        <w:t>- Lets the user see what tasks exist.</w:t>
      </w:r>
      <w:r>
        <w:br/>
      </w:r>
      <w:r>
        <w:br/>
        <w:t>Note:</w:t>
      </w:r>
      <w:r>
        <w:br/>
        <w:t>- The 'elif tasks != []' part is redundant, as it can be replaced with 'else'.</w:t>
      </w:r>
    </w:p>
    <w:p w14:paraId="2613BBEE" w14:textId="77777777" w:rsidR="008E5C0A" w:rsidRPr="0007425C" w:rsidRDefault="00000000">
      <w:pPr>
        <w:pStyle w:val="Heading2"/>
        <w:rPr>
          <w:color w:val="000000" w:themeColor="text1"/>
          <w:sz w:val="28"/>
          <w:szCs w:val="28"/>
        </w:rPr>
      </w:pPr>
      <w:r w:rsidRPr="0007425C">
        <w:rPr>
          <w:color w:val="000000" w:themeColor="text1"/>
          <w:sz w:val="28"/>
          <w:szCs w:val="28"/>
        </w:rPr>
        <w:t>4. Remove Task Function</w:t>
      </w:r>
    </w:p>
    <w:p w14:paraId="5E1D66B6" w14:textId="77777777" w:rsidR="008E5C0A" w:rsidRDefault="00000000">
      <w:r>
        <w:t>def removetask():</w:t>
      </w:r>
      <w:r>
        <w:br/>
        <w:t xml:space="preserve">    print(viewtask())</w:t>
      </w:r>
      <w:r>
        <w:br/>
        <w:t xml:space="preserve">    print('which task you want to remove enter number(1,2,3....)')</w:t>
      </w:r>
      <w:r>
        <w:br/>
        <w:t xml:space="preserve">    if tasks:</w:t>
      </w:r>
      <w:r>
        <w:br/>
        <w:t xml:space="preserve">        user = int(input('Enter task number to remove: '))</w:t>
      </w:r>
      <w:r>
        <w:br/>
        <w:t xml:space="preserve">        if user &gt; 0 and user &lt;= len(tasks):</w:t>
      </w:r>
      <w:r>
        <w:br/>
        <w:t xml:space="preserve">            removed = tasks.pop(user - 1)</w:t>
      </w:r>
      <w:r>
        <w:br/>
        <w:t xml:space="preserve">            print(f'Removed: {removed}')</w:t>
      </w:r>
      <w:r>
        <w:br/>
        <w:t xml:space="preserve">        else:</w:t>
      </w:r>
      <w:r>
        <w:br/>
        <w:t xml:space="preserve">            print('Invalid task number!')</w:t>
      </w:r>
      <w:r>
        <w:br/>
      </w:r>
      <w:r>
        <w:br/>
        <w:t>How:</w:t>
      </w:r>
      <w:r>
        <w:br/>
        <w:t>- Shows the task list.</w:t>
      </w:r>
      <w:r>
        <w:br/>
        <w:t>- Asks which task to delete by number.</w:t>
      </w:r>
      <w:r>
        <w:br/>
        <w:t>- Uses .pop() to remove that task from the list.</w:t>
      </w:r>
      <w:r>
        <w:br/>
      </w:r>
      <w:r>
        <w:br/>
        <w:t>Why:</w:t>
      </w:r>
      <w:r>
        <w:br/>
        <w:t>- Lets the user delete completed or unwanted tasks.</w:t>
      </w:r>
    </w:p>
    <w:p w14:paraId="28FA385F" w14:textId="77777777" w:rsidR="008E5C0A" w:rsidRPr="0007425C" w:rsidRDefault="00000000">
      <w:pPr>
        <w:pStyle w:val="Heading2"/>
        <w:rPr>
          <w:color w:val="000000" w:themeColor="text1"/>
          <w:sz w:val="28"/>
          <w:szCs w:val="28"/>
        </w:rPr>
      </w:pPr>
      <w:r w:rsidRPr="0007425C">
        <w:rPr>
          <w:color w:val="000000" w:themeColor="text1"/>
          <w:sz w:val="28"/>
          <w:szCs w:val="28"/>
        </w:rPr>
        <w:t>5. Main Menu (Loop)</w:t>
      </w:r>
    </w:p>
    <w:p w14:paraId="22516FB4" w14:textId="1A3F2812" w:rsidR="008E5C0A" w:rsidRDefault="00000000">
      <w:r>
        <w:t>while True:</w:t>
      </w:r>
      <w:r>
        <w:br/>
        <w:t xml:space="preserve">    print('1.writetask', '\n2.viewtask', '\n3.remove', '\n4.exit')</w:t>
      </w:r>
      <w:r>
        <w:br/>
        <w:t xml:space="preserve">    choice = input('enter your choice: ')</w:t>
      </w:r>
      <w:r>
        <w:br/>
        <w:t xml:space="preserve">    if choice == '1':</w:t>
      </w:r>
      <w:r>
        <w:br/>
        <w:t xml:space="preserve">        writetask()</w:t>
      </w:r>
      <w:r>
        <w:br/>
        <w:t xml:space="preserve">    elif choice == '2':</w:t>
      </w:r>
      <w:r>
        <w:br/>
        <w:t xml:space="preserve">        print(viewtask())</w:t>
      </w:r>
      <w:r>
        <w:br/>
        <w:t xml:space="preserve">    elif choice == '3':</w:t>
      </w:r>
      <w:r>
        <w:br/>
        <w:t xml:space="preserve">        removetask()</w:t>
      </w:r>
      <w:r>
        <w:br/>
        <w:t xml:space="preserve">    elif choice == '4':</w:t>
      </w:r>
      <w:r>
        <w:br/>
        <w:t xml:space="preserve">        print('exiting.....')</w:t>
      </w:r>
      <w:r>
        <w:br/>
        <w:t xml:space="preserve">        break</w:t>
      </w:r>
      <w:r>
        <w:br/>
        <w:t xml:space="preserve">    else:</w:t>
      </w:r>
      <w:r>
        <w:br/>
        <w:t xml:space="preserve">        print('not valid')</w:t>
      </w:r>
      <w:r>
        <w:br/>
      </w:r>
      <w:r>
        <w:br/>
        <w:t>How:</w:t>
      </w:r>
      <w:r>
        <w:br/>
      </w:r>
      <w:r>
        <w:lastRenderedPageBreak/>
        <w:t>- Runs forever (while True) until the user selects exit.</w:t>
      </w:r>
      <w:r>
        <w:br/>
        <w:t>- Prints menu options and takes user choice.</w:t>
      </w:r>
      <w:r>
        <w:br/>
        <w:t>- Runs the corresponding function based on input.</w:t>
      </w:r>
      <w:r>
        <w:br/>
        <w:t>Why:</w:t>
      </w:r>
      <w:r>
        <w:br/>
        <w:t>- Provides a simple interactive menu for the user.</w:t>
      </w:r>
    </w:p>
    <w:p w14:paraId="2937020A" w14:textId="77777777" w:rsidR="008E5C0A" w:rsidRPr="0007425C" w:rsidRDefault="00000000">
      <w:pPr>
        <w:pStyle w:val="Heading2"/>
        <w:rPr>
          <w:color w:val="000000" w:themeColor="text1"/>
          <w:sz w:val="28"/>
          <w:szCs w:val="28"/>
        </w:rPr>
      </w:pPr>
      <w:r w:rsidRPr="0007425C">
        <w:rPr>
          <w:color w:val="000000" w:themeColor="text1"/>
          <w:sz w:val="28"/>
          <w:szCs w:val="28"/>
        </w:rPr>
        <w:t>6. Example Run</w:t>
      </w:r>
    </w:p>
    <w:p w14:paraId="3E561592" w14:textId="77777777" w:rsidR="008E5C0A" w:rsidRDefault="00000000">
      <w:r>
        <w:t>1.writetask</w:t>
      </w:r>
      <w:r>
        <w:br/>
        <w:t>2.viewtask</w:t>
      </w:r>
      <w:r>
        <w:br/>
        <w:t>3.remove</w:t>
      </w:r>
      <w:r>
        <w:br/>
        <w:t>4.exit</w:t>
      </w:r>
      <w:r>
        <w:br/>
        <w:t>enter your choice: 1</w:t>
      </w:r>
      <w:r>
        <w:br/>
        <w:t>write your task</w:t>
      </w:r>
      <w:r>
        <w:br/>
        <w:t>enter your task: Buy milk</w:t>
      </w:r>
      <w:r>
        <w:br/>
        <w:t>task added</w:t>
      </w:r>
      <w:r>
        <w:br/>
      </w:r>
      <w:r>
        <w:br/>
        <w:t>enter your choice: 2</w:t>
      </w:r>
      <w:r>
        <w:br/>
        <w:t>your tasks: ['Buy milk']</w:t>
      </w:r>
      <w:r>
        <w:br/>
      </w:r>
      <w:r>
        <w:br/>
        <w:t>enter your choice: 3</w:t>
      </w:r>
      <w:r>
        <w:br/>
        <w:t>your tasks: ['Buy milk']</w:t>
      </w:r>
      <w:r>
        <w:br/>
        <w:t>which task you want to remove enter number(1,2,3....)</w:t>
      </w:r>
      <w:r>
        <w:br/>
        <w:t>Enter task number to remove: 1</w:t>
      </w:r>
      <w:r>
        <w:br/>
        <w:t>Removed: Buy milk</w:t>
      </w:r>
      <w:r>
        <w:br/>
      </w:r>
      <w:r>
        <w:br/>
        <w:t>enter your choice: 4</w:t>
      </w:r>
      <w:r>
        <w:br/>
        <w:t>exiting.....</w:t>
      </w:r>
    </w:p>
    <w:p w14:paraId="1D29D840" w14:textId="7915A5F6" w:rsidR="0007425C" w:rsidRDefault="0007425C">
      <w:r w:rsidRPr="0007425C">
        <w:lastRenderedPageBreak/>
        <w:drawing>
          <wp:inline distT="0" distB="0" distL="0" distR="0" wp14:anchorId="4E8CBE0C" wp14:editId="0863B558">
            <wp:extent cx="4629796" cy="4772691"/>
            <wp:effectExtent l="0" t="0" r="0" b="8890"/>
            <wp:docPr id="200100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2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690327">
    <w:abstractNumId w:val="8"/>
  </w:num>
  <w:num w:numId="2" w16cid:durableId="307709107">
    <w:abstractNumId w:val="6"/>
  </w:num>
  <w:num w:numId="3" w16cid:durableId="1347634996">
    <w:abstractNumId w:val="5"/>
  </w:num>
  <w:num w:numId="4" w16cid:durableId="1146780257">
    <w:abstractNumId w:val="4"/>
  </w:num>
  <w:num w:numId="5" w16cid:durableId="1748376871">
    <w:abstractNumId w:val="7"/>
  </w:num>
  <w:num w:numId="6" w16cid:durableId="357970101">
    <w:abstractNumId w:val="3"/>
  </w:num>
  <w:num w:numId="7" w16cid:durableId="1884249866">
    <w:abstractNumId w:val="2"/>
  </w:num>
  <w:num w:numId="8" w16cid:durableId="1267496475">
    <w:abstractNumId w:val="1"/>
  </w:num>
  <w:num w:numId="9" w16cid:durableId="25378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25C"/>
    <w:rsid w:val="0015074B"/>
    <w:rsid w:val="0029639D"/>
    <w:rsid w:val="00326F90"/>
    <w:rsid w:val="008E5C0A"/>
    <w:rsid w:val="009F09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771D0"/>
  <w14:defaultImageDpi w14:val="300"/>
  <w15:docId w15:val="{09E209E3-9519-4F60-94E4-D2B34C5D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HAK3</cp:lastModifiedBy>
  <cp:revision>2</cp:revision>
  <dcterms:created xsi:type="dcterms:W3CDTF">2013-12-23T23:15:00Z</dcterms:created>
  <dcterms:modified xsi:type="dcterms:W3CDTF">2025-08-23T16:15:00Z</dcterms:modified>
  <cp:category/>
</cp:coreProperties>
</file>